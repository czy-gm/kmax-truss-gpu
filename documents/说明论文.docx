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5F9D5" w14:textId="55E555E1" w:rsidR="0035444D" w:rsidRPr="00D437AE" w:rsidRDefault="0099651D">
      <w:pPr>
        <w:pStyle w:val="Titledocument"/>
        <w:rPr>
          <w:rFonts w:eastAsia="宋体"/>
          <w:lang w:eastAsia="zh-CN"/>
          <w14:ligatures w14:val="standard"/>
        </w:rPr>
      </w:pPr>
      <w:r w:rsidRPr="0099651D">
        <w:rPr>
          <w:rFonts w:ascii="宋体" w:eastAsia="宋体" w:hAnsi="宋体" w:cs="宋体" w:hint="eastAsia"/>
          <w:bCs/>
          <w:lang w:eastAsia="zh-CN"/>
          <w14:ligatures w14:val="standard"/>
        </w:rPr>
        <w:t>大规模图数据中</w:t>
      </w:r>
      <w:r w:rsidRPr="0099651D">
        <w:rPr>
          <w:rFonts w:ascii="宋体" w:eastAsia="宋体" w:hAnsi="宋体" w:cs="宋体"/>
          <w:bCs/>
          <w:lang w:eastAsia="zh-CN"/>
          <w14:ligatures w14:val="standard"/>
        </w:rPr>
        <w:t>kmax-truss问题的求解和算法优化</w:t>
      </w:r>
    </w:p>
    <w:p w14:paraId="709E1DF8" w14:textId="2CF18267" w:rsidR="0035444D" w:rsidRDefault="009B111B">
      <w:pPr>
        <w:pStyle w:val="affd"/>
        <w:rPr>
          <w:rFonts w:ascii="黑体" w:eastAsia="黑体" w:hAnsi="黑体" w:cs="黑体"/>
          <w:bCs/>
          <w14:ligatures w14:val="standard"/>
        </w:rPr>
      </w:pPr>
      <w:r>
        <w:rPr>
          <w:rFonts w:ascii="黑体" w:eastAsia="黑体" w:hAnsi="黑体" w:cs="黑体" w:hint="eastAsia"/>
          <w:bCs/>
          <w14:ligatures w14:val="standard"/>
        </w:rPr>
        <w:t>一往无前</w:t>
      </w:r>
    </w:p>
    <w:p w14:paraId="7CF098C5" w14:textId="77777777" w:rsidR="0035444D" w:rsidRDefault="0035444D">
      <w:pPr>
        <w:pStyle w:val="Authors"/>
        <w:rPr>
          <w:rStyle w:val="FirstName"/>
          <w:lang w:eastAsia="zh-CN"/>
          <w14:ligatures w14:val="standard"/>
        </w:rPr>
        <w:sectPr w:rsidR="0035444D">
          <w:headerReference w:type="even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2240" w:h="15840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3521AA23" w14:textId="57B8330C" w:rsidR="0035444D" w:rsidRDefault="00F24B37">
      <w:pPr>
        <w:pStyle w:val="Authors"/>
        <w:jc w:val="center"/>
        <w:rPr>
          <w:lang w:eastAsia="zh-CN"/>
          <w14:ligatures w14:val="standard"/>
        </w:rPr>
      </w:pPr>
      <w:r>
        <w:rPr>
          <w:rStyle w:val="FirstName"/>
          <w:rFonts w:ascii="宋体" w:eastAsia="宋体" w:hAnsi="宋体"/>
          <w:lang w:eastAsia="zh-CN"/>
          <w14:ligatures w14:val="standard"/>
        </w:rPr>
        <w:t>崔高铭</w:t>
      </w:r>
      <w:r w:rsidR="005856E2">
        <w:rPr>
          <w:lang w:eastAsia="zh-CN"/>
          <w14:ligatures w14:val="standard"/>
        </w:rPr>
        <w:br/>
      </w:r>
      <w:r w:rsidR="005856E2">
        <w:rPr>
          <w:rStyle w:val="OrgDiv"/>
          <w:color w:val="000000"/>
          <w:sz w:val="20"/>
          <w:lang w:eastAsia="zh-CN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  <w14:ligatures w14:val="standard"/>
        </w:rPr>
        <w:t xml:space="preserve"> </w:t>
      </w:r>
      <w:r w:rsidR="005D1F70" w:rsidRPr="00C70F9B">
        <w:rPr>
          <w:rStyle w:val="OrgDiv"/>
          <w:rFonts w:ascii="微软雅黑" w:eastAsia="微软雅黑" w:hAnsi="微软雅黑" w:cs="微软雅黑" w:hint="eastAsia"/>
          <w:color w:val="000000" w:themeColor="text1"/>
          <w:sz w:val="20"/>
          <w:lang w:eastAsia="zh-CN"/>
          <w14:ligatures w14:val="standard"/>
        </w:rPr>
        <w:t>测控技术与仪器</w:t>
      </w:r>
      <w:r w:rsidR="005856E2" w:rsidRPr="00C70F9B">
        <w:rPr>
          <w:rStyle w:val="OrgDiv"/>
          <w:rFonts w:ascii="微软雅黑" w:eastAsia="微软雅黑" w:hAnsi="微软雅黑" w:cs="微软雅黑" w:hint="eastAsia"/>
          <w:color w:val="000000" w:themeColor="text1"/>
          <w:sz w:val="20"/>
          <w:lang w:eastAsia="zh-CN"/>
          <w14:ligatures w14:val="standard"/>
        </w:rPr>
        <w:t>&amp;</w:t>
      </w:r>
      <w:r w:rsidR="005D1F70" w:rsidRPr="00C70F9B">
        <w:rPr>
          <w:rStyle w:val="OrgDiv"/>
          <w:rFonts w:ascii="微软雅黑" w:eastAsia="微软雅黑" w:hAnsi="微软雅黑" w:cs="微软雅黑" w:hint="eastAsia"/>
          <w:color w:val="000000" w:themeColor="text1"/>
          <w:sz w:val="20"/>
          <w:lang w:eastAsia="zh-CN"/>
          <w14:ligatures w14:val="standard"/>
        </w:rPr>
        <w:t>2</w:t>
      </w:r>
      <w:r w:rsidR="005D1F70" w:rsidRPr="00C70F9B">
        <w:rPr>
          <w:rStyle w:val="OrgDiv"/>
          <w:rFonts w:ascii="微软雅黑" w:eastAsia="微软雅黑" w:hAnsi="微软雅黑" w:cs="微软雅黑"/>
          <w:color w:val="000000" w:themeColor="text1"/>
          <w:sz w:val="20"/>
          <w:lang w:eastAsia="zh-CN"/>
          <w14:ligatures w14:val="standard"/>
        </w:rPr>
        <w:t>014</w:t>
      </w:r>
      <w:r w:rsidR="005856E2">
        <w:rPr>
          <w:rStyle w:val="OrgName"/>
          <w:color w:val="auto"/>
          <w:sz w:val="20"/>
          <w:lang w:eastAsia="zh-CN"/>
          <w14:ligatures w14:val="standard"/>
        </w:rPr>
        <w:br/>
        <w:t xml:space="preserve"> </w:t>
      </w:r>
      <w:r w:rsidR="005D1F70">
        <w:rPr>
          <w:rStyle w:val="OrgName"/>
          <w:rFonts w:ascii="微软雅黑" w:eastAsia="微软雅黑" w:hAnsi="微软雅黑" w:cs="微软雅黑" w:hint="eastAsia"/>
          <w:color w:val="auto"/>
          <w:sz w:val="20"/>
          <w:lang w:eastAsia="zh-CN"/>
          <w14:ligatures w14:val="standard"/>
        </w:rPr>
        <w:t>齐鲁工业大学</w:t>
      </w:r>
      <w:r w:rsidR="005856E2">
        <w:rPr>
          <w:rStyle w:val="OrgName"/>
          <w:color w:val="auto"/>
          <w:sz w:val="20"/>
          <w:lang w:eastAsia="zh-CN"/>
          <w14:ligatures w14:val="standard"/>
        </w:rPr>
        <w:br/>
        <w:t xml:space="preserve"> </w:t>
      </w:r>
      <w:r>
        <w:rPr>
          <w:rStyle w:val="City"/>
          <w:rFonts w:ascii="微软雅黑" w:eastAsia="微软雅黑" w:hAnsi="微软雅黑" w:cs="微软雅黑"/>
          <w:sz w:val="20"/>
          <w:lang w:eastAsia="zh-CN"/>
          <w14:ligatures w14:val="standard"/>
        </w:rPr>
        <w:t>中国</w:t>
      </w:r>
      <w:r w:rsidR="005856E2">
        <w:rPr>
          <w:rStyle w:val="City"/>
          <w:rFonts w:ascii="微软雅黑" w:eastAsia="微软雅黑" w:hAnsi="微软雅黑" w:cs="微软雅黑" w:hint="eastAsia"/>
          <w:sz w:val="20"/>
          <w:lang w:eastAsia="zh-CN"/>
          <w14:ligatures w14:val="standard"/>
        </w:rPr>
        <w:t>-</w:t>
      </w:r>
      <w:r>
        <w:rPr>
          <w:rStyle w:val="City"/>
          <w:rFonts w:ascii="微软雅黑" w:eastAsia="微软雅黑" w:hAnsi="微软雅黑" w:cs="微软雅黑"/>
          <w:sz w:val="20"/>
          <w:lang w:eastAsia="zh-CN"/>
          <w14:ligatures w14:val="standard"/>
        </w:rPr>
        <w:t>济南</w:t>
      </w:r>
      <w:r w:rsidR="005856E2">
        <w:rPr>
          <w:sz w:val="20"/>
          <w:lang w:eastAsia="zh-CN"/>
          <w14:ligatures w14:val="standard"/>
        </w:rPr>
        <w:br/>
        <w:t xml:space="preserve"> </w:t>
      </w:r>
      <w:r w:rsidR="00853CCF">
        <w:rPr>
          <w:rStyle w:val="Email"/>
          <w:color w:val="auto"/>
          <w:sz w:val="20"/>
          <w:lang w:eastAsia="zh-CN"/>
          <w14:ligatures w14:val="standard"/>
        </w:rPr>
        <w:t>gaoming.cui</w:t>
      </w:r>
      <w:r w:rsidR="005856E2">
        <w:rPr>
          <w:rStyle w:val="Email"/>
          <w:color w:val="auto"/>
          <w:sz w:val="20"/>
          <w:lang w:eastAsia="zh-CN"/>
          <w14:ligatures w14:val="standard"/>
        </w:rPr>
        <w:t>@</w:t>
      </w:r>
      <w:r w:rsidR="008F5E06">
        <w:rPr>
          <w:rStyle w:val="Email"/>
          <w:color w:val="auto"/>
          <w:sz w:val="20"/>
          <w:lang w:eastAsia="zh-CN"/>
          <w14:ligatures w14:val="standard"/>
        </w:rPr>
        <w:t>foxmail</w:t>
      </w:r>
      <w:r w:rsidR="005856E2">
        <w:rPr>
          <w:rStyle w:val="Email"/>
          <w:color w:val="auto"/>
          <w:sz w:val="20"/>
          <w:lang w:eastAsia="zh-CN"/>
          <w14:ligatures w14:val="standard"/>
        </w:rPr>
        <w:t>.com</w:t>
      </w:r>
    </w:p>
    <w:p w14:paraId="6788E232" w14:textId="52C8C205" w:rsidR="0035444D" w:rsidRDefault="005856E2" w:rsidP="00AF4976">
      <w:pPr>
        <w:pStyle w:val="Authors"/>
        <w:rPr>
          <w:lang w:eastAsia="zh-CN"/>
          <w14:ligatures w14:val="standard"/>
        </w:rPr>
      </w:pPr>
      <w:r>
        <w:rPr>
          <w:lang w:eastAsia="zh-CN"/>
          <w14:ligatures w14:val="standard"/>
        </w:rPr>
        <w:br/>
      </w:r>
    </w:p>
    <w:p w14:paraId="095A7E12" w14:textId="4E4F8326" w:rsidR="0035444D" w:rsidRDefault="005856E2">
      <w:pPr>
        <w:pStyle w:val="Authors"/>
        <w:jc w:val="center"/>
        <w:rPr>
          <w:lang w:eastAsia="zh-CN"/>
          <w14:ligatures w14:val="standard"/>
        </w:rPr>
      </w:pPr>
      <w:r>
        <w:rPr>
          <w:lang w:eastAsia="zh-CN"/>
          <w14:ligatures w14:val="standard"/>
        </w:rPr>
        <w:br/>
      </w:r>
      <w:r>
        <w:rPr>
          <w:rStyle w:val="OrgName"/>
          <w:color w:val="auto"/>
          <w:sz w:val="20"/>
          <w:lang w:eastAsia="zh-CN"/>
          <w14:ligatures w14:val="standard"/>
        </w:rPr>
        <w:br/>
      </w:r>
      <w:r>
        <w:rPr>
          <w:sz w:val="20"/>
          <w:lang w:eastAsia="zh-CN"/>
          <w14:ligatures w14:val="standard"/>
        </w:rPr>
        <w:br/>
      </w:r>
    </w:p>
    <w:p w14:paraId="6FA32D36" w14:textId="77777777" w:rsidR="0035444D" w:rsidRDefault="0035444D">
      <w:pPr>
        <w:pStyle w:val="TitleNote"/>
        <w:rPr>
          <w:rFonts w:ascii="Cambria Math" w:hAnsi="Cambria Math" w:cs="Cambria Math"/>
          <w:bCs/>
          <w:color w:val="auto"/>
          <w:vertAlign w:val="superscript"/>
          <w:lang w:eastAsia="zh-CN"/>
          <w14:ligatures w14:val="standard"/>
        </w:rPr>
        <w:sectPr w:rsidR="0035444D">
          <w:endnotePr>
            <w:numFmt w:val="decimal"/>
          </w:endnotePr>
          <w:type w:val="continuous"/>
          <w:pgSz w:w="12240" w:h="15840"/>
          <w:pgMar w:top="1500" w:right="1080" w:bottom="1600" w:left="1080" w:header="1080" w:footer="1080" w:gutter="0"/>
          <w:pgNumType w:start="1"/>
          <w:cols w:num="3" w:space="720"/>
          <w:titlePg/>
          <w:docGrid w:linePitch="360"/>
        </w:sectPr>
      </w:pPr>
    </w:p>
    <w:p w14:paraId="620A650E" w14:textId="77777777" w:rsidR="0035444D" w:rsidRDefault="0035444D">
      <w:pPr>
        <w:pStyle w:val="AuthNotes"/>
        <w:rPr>
          <w:color w:val="auto"/>
          <w:lang w:eastAsia="zh-CN"/>
          <w14:ligatures w14:val="standard"/>
        </w:rPr>
      </w:pPr>
    </w:p>
    <w:p w14:paraId="43D3AE6A" w14:textId="77777777" w:rsidR="0035444D" w:rsidRDefault="0035444D">
      <w:pPr>
        <w:pStyle w:val="AbsHead"/>
        <w:rPr>
          <w:lang w:eastAsia="zh-CN"/>
          <w14:ligatures w14:val="standard"/>
        </w:rPr>
        <w:sectPr w:rsidR="0035444D">
          <w:endnotePr>
            <w:numFmt w:val="decimal"/>
          </w:endnotePr>
          <w:type w:val="continuous"/>
          <w:pgSz w:w="12240" w:h="15840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2AD6FAAA" w14:textId="77777777" w:rsidR="0035444D" w:rsidRDefault="005856E2">
      <w:pPr>
        <w:pStyle w:val="AbsHead"/>
        <w:rPr>
          <w:lang w:val="en-US"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val="en-US" w:eastAsia="zh-CN"/>
          <w14:ligatures w14:val="standard"/>
        </w:rPr>
        <w:t>团队简介</w:t>
      </w:r>
    </w:p>
    <w:p w14:paraId="01AEC3EF" w14:textId="289F5D06" w:rsidR="00821BB3" w:rsidRDefault="005C51E4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队长</w:t>
      </w:r>
      <w:r w:rsidR="00821BB3">
        <w:rPr>
          <w:rFonts w:ascii="微软雅黑" w:eastAsia="微软雅黑" w:hAnsi="微软雅黑" w:cs="微软雅黑" w:hint="eastAsia"/>
          <w:lang w:eastAsia="zh-CN"/>
          <w14:ligatures w14:val="standard"/>
        </w:rPr>
        <w:t>：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崔高铭</w:t>
      </w:r>
    </w:p>
    <w:p w14:paraId="145B23A7" w14:textId="4B53D351" w:rsidR="0035444D" w:rsidRDefault="005C51E4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曾就职于华为，</w:t>
      </w:r>
      <w:r w:rsidR="000E521A">
        <w:rPr>
          <w:rFonts w:ascii="微软雅黑" w:eastAsia="微软雅黑" w:hAnsi="微软雅黑" w:cs="微软雅黑" w:hint="eastAsia"/>
          <w:lang w:eastAsia="zh-CN"/>
          <w14:ligatures w14:val="standard"/>
        </w:rPr>
        <w:t>齐鲁工业大学2</w:t>
      </w:r>
      <w:r w:rsidR="000E521A">
        <w:rPr>
          <w:rFonts w:ascii="微软雅黑" w:eastAsia="微软雅黑" w:hAnsi="微软雅黑" w:cs="微软雅黑"/>
          <w:lang w:eastAsia="zh-CN"/>
          <w14:ligatures w14:val="standard"/>
        </w:rPr>
        <w:t>014</w:t>
      </w:r>
      <w:r w:rsidR="000E521A">
        <w:rPr>
          <w:rFonts w:ascii="微软雅黑" w:eastAsia="微软雅黑" w:hAnsi="微软雅黑" w:cs="微软雅黑" w:hint="eastAsia"/>
          <w:lang w:eastAsia="zh-CN"/>
          <w14:ligatures w14:val="standard"/>
        </w:rPr>
        <w:t>级</w:t>
      </w:r>
      <w:r w:rsidR="007720A0">
        <w:rPr>
          <w:rFonts w:ascii="微软雅黑" w:eastAsia="微软雅黑" w:hAnsi="微软雅黑" w:cs="微软雅黑" w:hint="eastAsia"/>
          <w:lang w:eastAsia="zh-CN"/>
          <w14:ligatures w14:val="standard"/>
        </w:rPr>
        <w:t>测控技术与仪器本科。</w:t>
      </w:r>
      <w:r w:rsidR="00750B4C">
        <w:rPr>
          <w:rFonts w:ascii="微软雅黑" w:eastAsia="微软雅黑" w:hAnsi="微软雅黑" w:cs="微软雅黑" w:hint="eastAsia"/>
          <w:lang w:eastAsia="zh-CN"/>
          <w14:ligatures w14:val="standard"/>
        </w:rPr>
        <w:t>获得</w:t>
      </w:r>
      <w:r w:rsidR="00696878">
        <w:rPr>
          <w:rFonts w:ascii="微软雅黑" w:eastAsia="微软雅黑" w:hAnsi="微软雅黑" w:cs="微软雅黑" w:hint="eastAsia"/>
          <w:lang w:eastAsia="zh-CN"/>
          <w14:ligatures w14:val="standard"/>
        </w:rPr>
        <w:t>2</w:t>
      </w:r>
      <w:r w:rsidR="00696878">
        <w:rPr>
          <w:rFonts w:ascii="微软雅黑" w:eastAsia="微软雅黑" w:hAnsi="微软雅黑" w:cs="微软雅黑"/>
          <w:lang w:eastAsia="zh-CN"/>
          <w14:ligatures w14:val="standard"/>
        </w:rPr>
        <w:t>020</w:t>
      </w:r>
      <w:r w:rsidR="00696878">
        <w:rPr>
          <w:rFonts w:ascii="微软雅黑" w:eastAsia="微软雅黑" w:hAnsi="微软雅黑" w:cs="微软雅黑" w:hint="eastAsia"/>
          <w:lang w:eastAsia="zh-CN"/>
          <w14:ligatures w14:val="standard"/>
        </w:rPr>
        <w:t>年阿里云原生编程挑战赛第二名、</w:t>
      </w:r>
      <w:r w:rsidR="00E45D2E">
        <w:rPr>
          <w:rFonts w:ascii="微软雅黑" w:eastAsia="微软雅黑" w:hAnsi="微软雅黑" w:cs="微软雅黑"/>
          <w:lang w:eastAsia="zh-CN"/>
          <w14:ligatures w14:val="standard"/>
        </w:rPr>
        <w:t>2018</w:t>
      </w:r>
      <w:r w:rsidR="00E45D2E">
        <w:rPr>
          <w:rFonts w:ascii="微软雅黑" w:eastAsia="微软雅黑" w:hAnsi="微软雅黑" w:cs="微软雅黑" w:hint="eastAsia"/>
          <w:lang w:eastAsia="zh-CN"/>
          <w14:ligatures w14:val="standard"/>
        </w:rPr>
        <w:t>年华为软件精英挑战赛</w:t>
      </w:r>
      <w:r w:rsidR="001E5B72">
        <w:rPr>
          <w:rFonts w:ascii="微软雅黑" w:eastAsia="微软雅黑" w:hAnsi="微软雅黑" w:cs="微软雅黑" w:hint="eastAsia"/>
          <w:lang w:eastAsia="zh-CN"/>
          <w14:ligatures w14:val="standard"/>
        </w:rPr>
        <w:t>第四名</w:t>
      </w:r>
      <w:r w:rsidR="005B73B8">
        <w:rPr>
          <w:rFonts w:ascii="微软雅黑" w:eastAsia="微软雅黑" w:hAnsi="微软雅黑" w:cs="微软雅黑" w:hint="eastAsia"/>
          <w:lang w:eastAsia="zh-CN"/>
          <w14:ligatures w14:val="standard"/>
        </w:rPr>
        <w:t>。</w:t>
      </w:r>
    </w:p>
    <w:p w14:paraId="1628B02B" w14:textId="77777777" w:rsidR="0035444D" w:rsidRDefault="005856E2">
      <w:pPr>
        <w:pStyle w:val="AbsHead"/>
        <w:rPr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摘要</w:t>
      </w:r>
    </w:p>
    <w:p w14:paraId="25E4EB86" w14:textId="77777777" w:rsidR="009F2D9B" w:rsidRDefault="00E454BA" w:rsidP="009F2D9B">
      <w:pPr>
        <w:pStyle w:val="Abstract"/>
        <w:ind w:firstLineChars="200" w:firstLine="360"/>
        <w:rPr>
          <w:rFonts w:ascii="微软雅黑" w:eastAsia="微软雅黑" w:hAnsi="微软雅黑" w:cs="微软雅黑"/>
          <w:lang w:val="fr-FR" w:eastAsia="zh-CN"/>
          <w14:ligatures w14:val="standard"/>
        </w:rPr>
      </w:pPr>
      <w:r w:rsidRPr="00E454BA">
        <w:rPr>
          <w:rFonts w:ascii="微软雅黑" w:eastAsia="微软雅黑" w:hAnsi="微软雅黑" w:cs="微软雅黑"/>
          <w:lang w:val="fr-FR" w:eastAsia="zh-CN"/>
          <w14:ligatures w14:val="standard"/>
        </w:rPr>
        <w:t>k-truss</w:t>
      </w:r>
      <w:r w:rsidRPr="00E454BA">
        <w:rPr>
          <w:rFonts w:ascii="微软雅黑" w:eastAsia="微软雅黑" w:hAnsi="微软雅黑" w:cs="微软雅黑" w:hint="eastAsia"/>
          <w:lang w:val="fr-FR" w:eastAsia="zh-CN"/>
          <w14:ligatures w14:val="standard"/>
        </w:rPr>
        <w:t>是由</w:t>
      </w:r>
      <w:r w:rsidRPr="00E454BA">
        <w:rPr>
          <w:rFonts w:ascii="微软雅黑" w:eastAsia="微软雅黑" w:hAnsi="微软雅黑" w:cs="微软雅黑"/>
          <w:lang w:val="fr-FR" w:eastAsia="zh-CN"/>
          <w14:ligatures w14:val="standard"/>
        </w:rPr>
        <w:t>Jonathan Cohen</w:t>
      </w:r>
      <w:r w:rsidRPr="00E454BA">
        <w:rPr>
          <w:rFonts w:ascii="微软雅黑" w:eastAsia="微软雅黑" w:hAnsi="微软雅黑" w:cs="微软雅黑" w:hint="eastAsia"/>
          <w:lang w:val="fr-FR" w:eastAsia="zh-CN"/>
          <w14:ligatures w14:val="standard"/>
        </w:rPr>
        <w:t>于</w:t>
      </w:r>
      <w:r w:rsidRPr="00E454BA">
        <w:rPr>
          <w:rFonts w:ascii="微软雅黑" w:eastAsia="微软雅黑" w:hAnsi="微软雅黑" w:cs="微软雅黑"/>
          <w:lang w:val="fr-FR" w:eastAsia="zh-CN"/>
          <w14:ligatures w14:val="standard"/>
        </w:rPr>
        <w:t>2008</w:t>
      </w:r>
      <w:r w:rsidRPr="00E454BA">
        <w:rPr>
          <w:rFonts w:ascii="微软雅黑" w:eastAsia="微软雅黑" w:hAnsi="微软雅黑" w:cs="微软雅黑" w:hint="eastAsia"/>
          <w:lang w:val="fr-FR" w:eastAsia="zh-CN"/>
          <w14:ligatures w14:val="standard"/>
        </w:rPr>
        <w:t>年提出的另一种稠密子图结构，它由团的概念衍生而来。</w:t>
      </w:r>
      <w:r w:rsidRPr="00E454BA">
        <w:rPr>
          <w:rFonts w:ascii="微软雅黑" w:eastAsia="微软雅黑" w:hAnsi="微软雅黑" w:cs="微软雅黑"/>
          <w:lang w:val="fr-FR" w:eastAsia="zh-CN"/>
          <w14:ligatures w14:val="standard"/>
        </w:rPr>
        <w:t>k-truss</w:t>
      </w:r>
      <w:r w:rsidRPr="00E454BA">
        <w:rPr>
          <w:rFonts w:ascii="微软雅黑" w:eastAsia="微软雅黑" w:hAnsi="微软雅黑" w:cs="微软雅黑" w:hint="eastAsia"/>
          <w:lang w:val="fr-FR" w:eastAsia="zh-CN"/>
          <w14:ligatures w14:val="standard"/>
        </w:rPr>
        <w:t>放宽了结构约束，仅要求图中每条边至少属于（</w:t>
      </w:r>
      <w:r w:rsidRPr="00E454BA">
        <w:rPr>
          <w:rFonts w:ascii="微软雅黑" w:eastAsia="微软雅黑" w:hAnsi="微软雅黑" w:cs="微软雅黑"/>
          <w:lang w:val="fr-FR" w:eastAsia="zh-CN"/>
          <w14:ligatures w14:val="standard"/>
        </w:rPr>
        <w:t>k-2</w:t>
      </w:r>
      <w:r w:rsidRPr="00E454BA">
        <w:rPr>
          <w:rFonts w:ascii="微软雅黑" w:eastAsia="微软雅黑" w:hAnsi="微软雅黑" w:cs="微软雅黑" w:hint="eastAsia"/>
          <w:lang w:val="fr-FR" w:eastAsia="zh-CN"/>
          <w14:ligatures w14:val="standard"/>
        </w:rPr>
        <w:t>）个三角形。</w:t>
      </w:r>
      <w:r w:rsidRPr="00E454BA">
        <w:rPr>
          <w:rFonts w:ascii="微软雅黑" w:eastAsia="微软雅黑" w:hAnsi="微软雅黑" w:cs="微软雅黑"/>
          <w:lang w:val="fr-FR" w:eastAsia="zh-CN"/>
          <w14:ligatures w14:val="standard"/>
        </w:rPr>
        <w:t>k-truss</w:t>
      </w:r>
      <w:r w:rsidRPr="00E454BA">
        <w:rPr>
          <w:rFonts w:ascii="微软雅黑" w:eastAsia="微软雅黑" w:hAnsi="微软雅黑" w:cs="微软雅黑" w:hint="eastAsia"/>
          <w:lang w:val="fr-FR" w:eastAsia="zh-CN"/>
          <w14:ligatures w14:val="standard"/>
        </w:rPr>
        <w:t>是一种分层递进的子图结构，</w:t>
      </w:r>
      <w:r w:rsidRPr="00E454BA">
        <w:rPr>
          <w:rFonts w:ascii="微软雅黑" w:eastAsia="微软雅黑" w:hAnsi="微软雅黑" w:cs="微软雅黑"/>
          <w:lang w:val="fr-FR" w:eastAsia="zh-CN"/>
          <w14:ligatures w14:val="standard"/>
        </w:rPr>
        <w:t xml:space="preserve"> 3-truss ~ kmax-truss</w:t>
      </w:r>
      <w:r w:rsidRPr="00E454BA">
        <w:rPr>
          <w:rFonts w:ascii="微软雅黑" w:eastAsia="微软雅黑" w:hAnsi="微软雅黑" w:cs="微软雅黑" w:hint="eastAsia"/>
          <w:lang w:val="fr-FR" w:eastAsia="zh-CN"/>
          <w14:ligatures w14:val="standard"/>
        </w:rPr>
        <w:t>刻画了不同稠密程度的网络核心，它们彼此间是包含关系，即一个</w:t>
      </w:r>
      <w:r w:rsidRPr="00E454BA">
        <w:rPr>
          <w:rFonts w:ascii="微软雅黑" w:eastAsia="微软雅黑" w:hAnsi="微软雅黑" w:cs="微软雅黑"/>
          <w:lang w:val="fr-FR" w:eastAsia="zh-CN"/>
          <w14:ligatures w14:val="standard"/>
        </w:rPr>
        <w:t>4-truss</w:t>
      </w:r>
      <w:r w:rsidRPr="00E454BA">
        <w:rPr>
          <w:rFonts w:ascii="微软雅黑" w:eastAsia="微软雅黑" w:hAnsi="微软雅黑" w:cs="微软雅黑" w:hint="eastAsia"/>
          <w:lang w:val="fr-FR" w:eastAsia="zh-CN"/>
          <w14:ligatures w14:val="standard"/>
        </w:rPr>
        <w:t>可以是一个</w:t>
      </w:r>
      <w:r w:rsidRPr="00E454BA">
        <w:rPr>
          <w:rFonts w:ascii="微软雅黑" w:eastAsia="微软雅黑" w:hAnsi="微软雅黑" w:cs="微软雅黑"/>
          <w:lang w:val="fr-FR" w:eastAsia="zh-CN"/>
          <w14:ligatures w14:val="standard"/>
        </w:rPr>
        <w:t>3-truss</w:t>
      </w:r>
      <w:r w:rsidRPr="00E454BA">
        <w:rPr>
          <w:rFonts w:ascii="微软雅黑" w:eastAsia="微软雅黑" w:hAnsi="微软雅黑" w:cs="微软雅黑" w:hint="eastAsia"/>
          <w:lang w:val="fr-FR" w:eastAsia="zh-CN"/>
          <w14:ligatures w14:val="standard"/>
        </w:rPr>
        <w:t>的子图，一个</w:t>
      </w:r>
      <w:r w:rsidRPr="00E454BA">
        <w:rPr>
          <w:rFonts w:ascii="微软雅黑" w:eastAsia="微软雅黑" w:hAnsi="微软雅黑" w:cs="微软雅黑"/>
          <w:lang w:val="fr-FR" w:eastAsia="zh-CN"/>
          <w14:ligatures w14:val="standard"/>
        </w:rPr>
        <w:t>5-truss</w:t>
      </w:r>
      <w:r w:rsidRPr="00E454BA">
        <w:rPr>
          <w:rFonts w:ascii="微软雅黑" w:eastAsia="微软雅黑" w:hAnsi="微软雅黑" w:cs="微软雅黑" w:hint="eastAsia"/>
          <w:lang w:val="fr-FR" w:eastAsia="zh-CN"/>
          <w14:ligatures w14:val="standard"/>
        </w:rPr>
        <w:t>可以是一个</w:t>
      </w:r>
      <w:r w:rsidRPr="00E454BA">
        <w:rPr>
          <w:rFonts w:ascii="微软雅黑" w:eastAsia="微软雅黑" w:hAnsi="微软雅黑" w:cs="微软雅黑"/>
          <w:lang w:val="fr-FR" w:eastAsia="zh-CN"/>
          <w14:ligatures w14:val="standard"/>
        </w:rPr>
        <w:t>4-truss</w:t>
      </w:r>
      <w:r w:rsidRPr="00E454BA">
        <w:rPr>
          <w:rFonts w:ascii="微软雅黑" w:eastAsia="微软雅黑" w:hAnsi="微软雅黑" w:cs="微软雅黑" w:hint="eastAsia"/>
          <w:lang w:val="fr-FR" w:eastAsia="zh-CN"/>
          <w14:ligatures w14:val="standard"/>
        </w:rPr>
        <w:t>的子图。</w:t>
      </w:r>
      <w:r w:rsidRPr="00E454BA">
        <w:rPr>
          <w:rFonts w:ascii="微软雅黑" w:eastAsia="微软雅黑" w:hAnsi="微软雅黑" w:cs="微软雅黑"/>
          <w:lang w:val="fr-FR" w:eastAsia="zh-CN"/>
          <w14:ligatures w14:val="standard"/>
        </w:rPr>
        <w:t>k-truss</w:t>
      </w:r>
      <w:r w:rsidRPr="00E454BA">
        <w:rPr>
          <w:rFonts w:ascii="微软雅黑" w:eastAsia="微软雅黑" w:hAnsi="微软雅黑" w:cs="微软雅黑" w:hint="eastAsia"/>
          <w:lang w:val="fr-FR" w:eastAsia="zh-CN"/>
          <w14:ligatures w14:val="standard"/>
        </w:rPr>
        <w:t>在现实生活中有着丰富的应用，例如在社交网络中，</w:t>
      </w:r>
      <w:r w:rsidRPr="00E454BA">
        <w:rPr>
          <w:rFonts w:ascii="微软雅黑" w:eastAsia="微软雅黑" w:hAnsi="微软雅黑" w:cs="微软雅黑"/>
          <w:lang w:val="fr-FR" w:eastAsia="zh-CN"/>
          <w14:ligatures w14:val="standard"/>
        </w:rPr>
        <w:t>k-truss</w:t>
      </w:r>
      <w:r w:rsidRPr="00E454BA">
        <w:rPr>
          <w:rFonts w:ascii="微软雅黑" w:eastAsia="微软雅黑" w:hAnsi="微软雅黑" w:cs="微软雅黑" w:hint="eastAsia"/>
          <w:lang w:val="fr-FR" w:eastAsia="zh-CN"/>
          <w14:ligatures w14:val="standard"/>
        </w:rPr>
        <w:t>经常用于发掘关系紧密的团体。</w:t>
      </w:r>
    </w:p>
    <w:p w14:paraId="673B7C66" w14:textId="3CE12F6B" w:rsidR="00AE672E" w:rsidRPr="00295387" w:rsidRDefault="009F2D9B" w:rsidP="009F2D9B">
      <w:pPr>
        <w:pStyle w:val="Abstract"/>
        <w:ind w:firstLineChars="200" w:firstLine="360"/>
        <w:rPr>
          <w:rFonts w:ascii="微软雅黑" w:eastAsia="微软雅黑" w:hAnsi="微软雅黑" w:cs="微软雅黑"/>
          <w:lang w:val="fr-FR"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val="fr-FR" w:eastAsia="zh-CN"/>
          <w14:ligatures w14:val="standard"/>
        </w:rPr>
        <w:t>任务：</w:t>
      </w:r>
      <w:r w:rsidRPr="009F2D9B">
        <w:rPr>
          <w:rFonts w:ascii="微软雅黑" w:eastAsia="微软雅黑" w:hAnsi="微软雅黑" w:cs="微软雅黑" w:hint="eastAsia"/>
          <w:lang w:val="fr-FR" w:eastAsia="zh-CN"/>
          <w14:ligatures w14:val="standard"/>
        </w:rPr>
        <w:t>输入：无向图</w:t>
      </w:r>
      <w:r w:rsidRPr="009F2D9B">
        <w:rPr>
          <w:rFonts w:ascii="微软雅黑" w:eastAsia="微软雅黑" w:hAnsi="微软雅黑" w:cs="微软雅黑"/>
          <w:lang w:val="fr-FR" w:eastAsia="zh-CN"/>
          <w14:ligatures w14:val="standard"/>
        </w:rPr>
        <w:t>G=&lt;V, E&gt;</w:t>
      </w:r>
      <w:r w:rsidRPr="009F2D9B">
        <w:rPr>
          <w:rFonts w:ascii="微软雅黑" w:eastAsia="微软雅黑" w:hAnsi="微软雅黑" w:cs="微软雅黑" w:hint="eastAsia"/>
          <w:lang w:val="fr-FR" w:eastAsia="zh-CN"/>
          <w14:ligatures w14:val="standard"/>
        </w:rPr>
        <w:t>。其中</w:t>
      </w:r>
      <w:r w:rsidRPr="009F2D9B">
        <w:rPr>
          <w:rFonts w:ascii="微软雅黑" w:eastAsia="微软雅黑" w:hAnsi="微软雅黑" w:cs="微软雅黑"/>
          <w:lang w:val="fr-FR" w:eastAsia="zh-CN"/>
          <w14:ligatures w14:val="standard"/>
        </w:rPr>
        <w:t>V</w:t>
      </w:r>
      <w:r w:rsidRPr="009F2D9B">
        <w:rPr>
          <w:rFonts w:ascii="微软雅黑" w:eastAsia="微软雅黑" w:hAnsi="微软雅黑" w:cs="微软雅黑" w:hint="eastAsia"/>
          <w:lang w:val="fr-FR" w:eastAsia="zh-CN"/>
          <w14:ligatures w14:val="standard"/>
        </w:rPr>
        <w:t>代表顶点集合，</w:t>
      </w:r>
      <w:r w:rsidRPr="009F2D9B">
        <w:rPr>
          <w:rFonts w:ascii="微软雅黑" w:eastAsia="微软雅黑" w:hAnsi="微软雅黑" w:cs="微软雅黑"/>
          <w:lang w:val="fr-FR" w:eastAsia="zh-CN"/>
          <w14:ligatures w14:val="standard"/>
        </w:rPr>
        <w:t>E</w:t>
      </w:r>
      <w:r w:rsidRPr="009F2D9B">
        <w:rPr>
          <w:rFonts w:ascii="微软雅黑" w:eastAsia="微软雅黑" w:hAnsi="微软雅黑" w:cs="微软雅黑" w:hint="eastAsia"/>
          <w:lang w:val="fr-FR" w:eastAsia="zh-CN"/>
          <w14:ligatures w14:val="standard"/>
        </w:rPr>
        <w:t>代表边集合。输出：图</w:t>
      </w:r>
      <w:r w:rsidRPr="009F2D9B">
        <w:rPr>
          <w:rFonts w:ascii="微软雅黑" w:eastAsia="微软雅黑" w:hAnsi="微软雅黑" w:cs="微软雅黑"/>
          <w:lang w:val="fr-FR" w:eastAsia="zh-CN"/>
          <w14:ligatures w14:val="standard"/>
        </w:rPr>
        <w:t>G</w:t>
      </w:r>
      <w:r w:rsidRPr="009F2D9B">
        <w:rPr>
          <w:rFonts w:ascii="微软雅黑" w:eastAsia="微软雅黑" w:hAnsi="微软雅黑" w:cs="微软雅黑" w:hint="eastAsia"/>
          <w:lang w:val="fr-FR" w:eastAsia="zh-CN"/>
          <w14:ligatures w14:val="standard"/>
        </w:rPr>
        <w:t>的最大</w:t>
      </w:r>
      <w:r w:rsidRPr="009F2D9B">
        <w:rPr>
          <w:rFonts w:ascii="微软雅黑" w:eastAsia="微软雅黑" w:hAnsi="微软雅黑" w:cs="微软雅黑"/>
          <w:lang w:val="fr-FR" w:eastAsia="zh-CN"/>
          <w14:ligatures w14:val="standard"/>
        </w:rPr>
        <w:t>k</w:t>
      </w:r>
      <w:r w:rsidRPr="009F2D9B">
        <w:rPr>
          <w:rFonts w:ascii="微软雅黑" w:eastAsia="微软雅黑" w:hAnsi="微软雅黑" w:cs="微软雅黑" w:hint="eastAsia"/>
          <w:lang w:val="fr-FR" w:eastAsia="zh-CN"/>
          <w14:ligatures w14:val="standard"/>
        </w:rPr>
        <w:t>值，即</w:t>
      </w:r>
      <w:r w:rsidRPr="009F2D9B">
        <w:rPr>
          <w:rFonts w:ascii="微软雅黑" w:eastAsia="微软雅黑" w:hAnsi="微软雅黑" w:cs="微软雅黑"/>
          <w:lang w:val="fr-FR" w:eastAsia="zh-CN"/>
          <w14:ligatures w14:val="standard"/>
        </w:rPr>
        <w:t>kmax</w:t>
      </w:r>
      <w:r w:rsidRPr="009F2D9B">
        <w:rPr>
          <w:rFonts w:ascii="微软雅黑" w:eastAsia="微软雅黑" w:hAnsi="微软雅黑" w:cs="微软雅黑" w:hint="eastAsia"/>
          <w:lang w:val="fr-FR" w:eastAsia="zh-CN"/>
          <w14:ligatures w14:val="standard"/>
        </w:rPr>
        <w:t>；以及</w:t>
      </w:r>
      <w:r w:rsidRPr="009F2D9B">
        <w:rPr>
          <w:rFonts w:ascii="微软雅黑" w:eastAsia="微软雅黑" w:hAnsi="微软雅黑" w:cs="微软雅黑"/>
          <w:lang w:val="fr-FR" w:eastAsia="zh-CN"/>
          <w14:ligatures w14:val="standard"/>
        </w:rPr>
        <w:t>kmax-truss</w:t>
      </w:r>
      <w:r w:rsidRPr="009F2D9B">
        <w:rPr>
          <w:rFonts w:ascii="微软雅黑" w:eastAsia="微软雅黑" w:hAnsi="微软雅黑" w:cs="微软雅黑" w:hint="eastAsia"/>
          <w:lang w:val="fr-FR" w:eastAsia="zh-CN"/>
          <w14:ligatures w14:val="standard"/>
        </w:rPr>
        <w:t>子图中边的条数。</w:t>
      </w:r>
      <w:r w:rsidR="00CC54CF" w:rsidRPr="00CC54CF">
        <w:rPr>
          <w:rFonts w:ascii="微软雅黑" w:eastAsia="微软雅黑" w:hAnsi="微软雅黑" w:cs="微软雅黑" w:hint="eastAsia"/>
          <w:lang w:val="fr-FR" w:eastAsia="zh-CN"/>
          <w14:ligatures w14:val="standard"/>
        </w:rPr>
        <w:t>参赛者需要在给定服务器平台和给定数据集上实现求解</w:t>
      </w:r>
      <w:r w:rsidR="00CC54CF" w:rsidRPr="00CC54CF">
        <w:rPr>
          <w:rFonts w:ascii="微软雅黑" w:eastAsia="微软雅黑" w:hAnsi="微软雅黑" w:cs="微软雅黑"/>
          <w:lang w:val="fr-FR" w:eastAsia="zh-CN"/>
          <w14:ligatures w14:val="standard"/>
        </w:rPr>
        <w:t>kmax-truss</w:t>
      </w:r>
      <w:r w:rsidR="00CC54CF" w:rsidRPr="00CC54CF">
        <w:rPr>
          <w:rFonts w:ascii="微软雅黑" w:eastAsia="微软雅黑" w:hAnsi="微软雅黑" w:cs="微软雅黑" w:hint="eastAsia"/>
          <w:lang w:val="fr-FR" w:eastAsia="zh-CN"/>
          <w14:ligatures w14:val="standard"/>
        </w:rPr>
        <w:t>问题的算法，并对算法进行优化以减少计算时间</w:t>
      </w:r>
      <w:r w:rsidR="00CC54CF">
        <w:rPr>
          <w:rFonts w:ascii="微软雅黑" w:eastAsia="微软雅黑" w:hAnsi="微软雅黑" w:cs="微软雅黑" w:hint="eastAsia"/>
          <w:lang w:val="fr-FR" w:eastAsia="zh-CN"/>
          <w14:ligatures w14:val="standard"/>
        </w:rPr>
        <w:t>。</w:t>
      </w:r>
    </w:p>
    <w:p w14:paraId="4418A510" w14:textId="77777777" w:rsidR="0035444D" w:rsidRPr="00190D7F" w:rsidRDefault="005856E2">
      <w:pPr>
        <w:pStyle w:val="KeyWordHead"/>
        <w:rPr>
          <w:lang w:val="fr-FR" w:eastAsia="it-IT"/>
          <w14:ligatures w14:val="standard"/>
        </w:rPr>
      </w:pPr>
      <w:r>
        <w:rPr>
          <w:rFonts w:ascii="微软雅黑" w:eastAsia="微软雅黑" w:hAnsi="微软雅黑" w:cs="微软雅黑" w:hint="eastAsia"/>
          <w:lang w:eastAsia="it-IT"/>
          <w14:ligatures w14:val="standard"/>
        </w:rPr>
        <w:t>关键词</w:t>
      </w:r>
    </w:p>
    <w:p w14:paraId="008123C5" w14:textId="57AEA32A" w:rsidR="0035444D" w:rsidRPr="006B3F2B" w:rsidRDefault="005C45FD" w:rsidP="00CF76D2">
      <w:pPr>
        <w:pStyle w:val="KeyWords"/>
        <w:ind w:firstLineChars="200" w:firstLine="360"/>
        <w:rPr>
          <w:rStyle w:val="Email"/>
          <w:rFonts w:ascii="Linux Libertine" w:eastAsiaTheme="minorHAnsi" w:hAnsi="Linux Libertine" w:cs="Linux Libertine"/>
          <w:color w:val="auto"/>
          <w:kern w:val="0"/>
          <w:sz w:val="18"/>
          <w:szCs w:val="18"/>
        </w:rPr>
      </w:pPr>
      <w:r w:rsidRPr="006B3F2B">
        <w:rPr>
          <w:rStyle w:val="Email"/>
          <w:rFonts w:ascii="Linux Libertine" w:eastAsiaTheme="minorHAnsi" w:hAnsi="Linux Libertine" w:cs="Linux Libertine"/>
          <w:color w:val="auto"/>
          <w:kern w:val="0"/>
          <w:sz w:val="18"/>
          <w:szCs w:val="18"/>
        </w:rPr>
        <w:t>kmax-truss</w:t>
      </w:r>
      <w:r w:rsidR="005856E2" w:rsidRPr="006B3F2B">
        <w:rPr>
          <w:rStyle w:val="Email"/>
          <w:rFonts w:ascii="Linux Libertine" w:eastAsia="宋体" w:hAnsi="Linux Libertine" w:cs="Linux Libertine"/>
          <w:color w:val="auto"/>
          <w:kern w:val="0"/>
          <w:sz w:val="18"/>
          <w:szCs w:val="18"/>
        </w:rPr>
        <w:t>，</w:t>
      </w:r>
      <w:r w:rsidR="009C7D33" w:rsidRPr="006B3F2B">
        <w:rPr>
          <w:rStyle w:val="Email"/>
          <w:rFonts w:ascii="Linux Libertine" w:eastAsiaTheme="minorHAnsi" w:hAnsi="Linux Libertine" w:cs="Linux Libertine"/>
          <w:color w:val="auto"/>
          <w:kern w:val="0"/>
          <w:sz w:val="18"/>
          <w:szCs w:val="18"/>
        </w:rPr>
        <w:t>truss</w:t>
      </w:r>
      <w:r w:rsidR="00CF76D2" w:rsidRPr="006B3F2B">
        <w:rPr>
          <w:rStyle w:val="Email"/>
          <w:rFonts w:ascii="Linux Libertine" w:eastAsiaTheme="minorHAnsi" w:hAnsi="Linux Libertine" w:cs="Linux Libertine"/>
          <w:color w:val="auto"/>
          <w:kern w:val="0"/>
          <w:sz w:val="18"/>
          <w:szCs w:val="18"/>
        </w:rPr>
        <w:t xml:space="preserve"> </w:t>
      </w:r>
      <w:r w:rsidR="009C7D33" w:rsidRPr="006B3F2B">
        <w:rPr>
          <w:rStyle w:val="Email"/>
          <w:rFonts w:ascii="Linux Libertine" w:eastAsiaTheme="minorHAnsi" w:hAnsi="Linux Libertine" w:cs="Linux Libertine"/>
          <w:color w:val="auto"/>
          <w:kern w:val="0"/>
          <w:sz w:val="18"/>
          <w:szCs w:val="18"/>
        </w:rPr>
        <w:t>decomposition</w:t>
      </w:r>
      <w:r w:rsidR="005856E2" w:rsidRPr="006B3F2B">
        <w:rPr>
          <w:rStyle w:val="Email"/>
          <w:rFonts w:ascii="Linux Libertine" w:eastAsia="宋体" w:hAnsi="Linux Libertine" w:cs="Linux Libertine"/>
          <w:color w:val="auto"/>
          <w:kern w:val="0"/>
          <w:sz w:val="18"/>
          <w:szCs w:val="18"/>
        </w:rPr>
        <w:t>，</w:t>
      </w:r>
      <w:r w:rsidR="009C6A9E" w:rsidRPr="006B3F2B">
        <w:rPr>
          <w:rStyle w:val="Email"/>
          <w:rFonts w:ascii="Linux Libertine" w:eastAsiaTheme="minorHAnsi" w:hAnsi="Linux Libertine" w:cs="Linux Libertine"/>
          <w:color w:val="auto"/>
          <w:kern w:val="0"/>
          <w:sz w:val="18"/>
          <w:szCs w:val="18"/>
        </w:rPr>
        <w:t>CUDA</w:t>
      </w:r>
      <w:r w:rsidR="005856E2" w:rsidRPr="006B3F2B">
        <w:rPr>
          <w:rStyle w:val="Email"/>
          <w:rFonts w:ascii="Linux Libertine" w:eastAsia="宋体" w:hAnsi="Linux Libertine" w:cs="Linux Libertine"/>
          <w:color w:val="auto"/>
          <w:kern w:val="0"/>
          <w:sz w:val="18"/>
          <w:szCs w:val="18"/>
        </w:rPr>
        <w:t>，</w:t>
      </w:r>
      <w:r w:rsidR="009C7D33" w:rsidRPr="006B3F2B">
        <w:rPr>
          <w:rStyle w:val="Email"/>
          <w:rFonts w:ascii="Linux Libertine" w:eastAsiaTheme="minorHAnsi" w:hAnsi="Linux Libertine" w:cs="Linux Libertine"/>
          <w:color w:val="auto"/>
          <w:kern w:val="0"/>
          <w:sz w:val="18"/>
          <w:szCs w:val="18"/>
        </w:rPr>
        <w:t>GPU</w:t>
      </w:r>
    </w:p>
    <w:p w14:paraId="267E3A8B" w14:textId="77777777" w:rsidR="005179A7" w:rsidRDefault="005179A7">
      <w:pPr>
        <w:pStyle w:val="Head1"/>
        <w:spacing w:before="380"/>
        <w:rPr>
          <w:rStyle w:val="Label"/>
          <w:lang w:val="fr-FR" w:eastAsia="zh-CN"/>
          <w14:ligatures w14:val="standard"/>
        </w:rPr>
      </w:pPr>
    </w:p>
    <w:p w14:paraId="7545DE95" w14:textId="153ED501" w:rsidR="0035444D" w:rsidRPr="00B55717" w:rsidRDefault="005856E2">
      <w:pPr>
        <w:pStyle w:val="Head1"/>
        <w:spacing w:before="380"/>
        <w:rPr>
          <w:lang w:val="fr-FR" w:eastAsia="zh-CN"/>
          <w14:ligatures w14:val="standard"/>
        </w:rPr>
      </w:pPr>
      <w:r w:rsidRPr="00DE20B4">
        <w:rPr>
          <w:rStyle w:val="Label"/>
          <w:lang w:val="fr-FR" w:eastAsia="zh-CN"/>
          <w14:ligatures w14:val="standard"/>
        </w:rPr>
        <w:t>1</w:t>
      </w:r>
      <w:r w:rsidRPr="00DE20B4">
        <w:rPr>
          <w:rStyle w:val="Label"/>
          <w:rFonts w:hint="eastAsia"/>
          <w:lang w:val="fr-FR" w:eastAsia="zh-CN"/>
          <w14:ligatures w14:val="standard"/>
        </w:rPr>
        <w:t xml:space="preserve"> </w:t>
      </w:r>
      <w:r w:rsidR="00B55717">
        <w:rPr>
          <w:rStyle w:val="Label"/>
          <w:rFonts w:ascii="宋体" w:eastAsia="宋体" w:hAnsi="宋体" w:cs="宋体" w:hint="eastAsia"/>
          <w:lang w:val="fr-FR" w:eastAsia="zh-CN"/>
          <w14:ligatures w14:val="standard"/>
        </w:rPr>
        <w:t>赛题分析</w:t>
      </w:r>
    </w:p>
    <w:p w14:paraId="6DB55B7A" w14:textId="0FF0F13C" w:rsidR="00D2406C" w:rsidRPr="008D0B3B" w:rsidRDefault="00D2406C" w:rsidP="00D2406C">
      <w:pPr>
        <w:pStyle w:val="Abstract"/>
        <w:ind w:firstLineChars="200" w:firstLine="360"/>
        <w:rPr>
          <w:rFonts w:ascii="微软雅黑" w:eastAsia="微软雅黑" w:hAnsi="微软雅黑" w:cs="宋体"/>
          <w:szCs w:val="18"/>
          <w:lang w:eastAsia="zh-CN"/>
          <w14:ligatures w14:val="standard"/>
        </w:rPr>
      </w:pPr>
      <w:r w:rsidRPr="00254B79">
        <w:rPr>
          <w:rFonts w:ascii="微软雅黑" w:eastAsia="微软雅黑" w:hAnsi="微软雅黑" w:cs="宋体" w:hint="eastAsia"/>
          <w:szCs w:val="18"/>
          <w:lang w:val="fr-FR" w:eastAsia="zh-CN"/>
          <w14:ligatures w14:val="standard"/>
        </w:rPr>
        <w:t>k</w:t>
      </w:r>
      <w:r w:rsidRPr="00254B79">
        <w:rPr>
          <w:rFonts w:ascii="微软雅黑" w:eastAsia="微软雅黑" w:hAnsi="微软雅黑" w:cs="宋体"/>
          <w:szCs w:val="18"/>
          <w:lang w:val="fr-FR" w:eastAsia="zh-CN"/>
          <w14:ligatures w14:val="standard"/>
        </w:rPr>
        <w:t>-</w:t>
      </w:r>
      <w:r w:rsidRPr="00254B79">
        <w:rPr>
          <w:rFonts w:ascii="微软雅黑" w:eastAsia="微软雅黑" w:hAnsi="微软雅黑" w:cs="宋体" w:hint="eastAsia"/>
          <w:szCs w:val="18"/>
          <w:lang w:val="fr-FR" w:eastAsia="zh-CN"/>
          <w14:ligatures w14:val="standard"/>
        </w:rPr>
        <w:t>truss</w:t>
      </w:r>
      <w:r w:rsidRPr="008D0B3B">
        <w:rPr>
          <w:rFonts w:ascii="微软雅黑" w:eastAsia="微软雅黑" w:hAnsi="微软雅黑" w:cs="宋体" w:hint="eastAsia"/>
          <w:szCs w:val="18"/>
          <w:lang w:eastAsia="zh-CN"/>
          <w14:ligatures w14:val="standard"/>
        </w:rPr>
        <w:t>是一个内聚子图</w:t>
      </w:r>
      <w:r w:rsidRPr="00254B79">
        <w:rPr>
          <w:rFonts w:ascii="微软雅黑" w:eastAsia="微软雅黑" w:hAnsi="微软雅黑" w:cs="宋体" w:hint="eastAsia"/>
          <w:szCs w:val="18"/>
          <w:lang w:val="fr-FR" w:eastAsia="zh-CN"/>
          <w14:ligatures w14:val="standard"/>
        </w:rPr>
        <w:t>，</w:t>
      </w:r>
      <w:r w:rsidRPr="008D0B3B">
        <w:rPr>
          <w:rFonts w:ascii="微软雅黑" w:eastAsia="微软雅黑" w:hAnsi="微软雅黑" w:cs="宋体" w:hint="eastAsia"/>
          <w:szCs w:val="18"/>
          <w:lang w:eastAsia="zh-CN"/>
          <w14:ligatures w14:val="standard"/>
        </w:rPr>
        <w:t>其中每个边都至少是</w:t>
      </w:r>
      <w:r w:rsidRPr="00254B79">
        <w:rPr>
          <w:rFonts w:ascii="微软雅黑" w:eastAsia="微软雅黑" w:hAnsi="微软雅黑" w:cs="宋体" w:hint="eastAsia"/>
          <w:szCs w:val="18"/>
          <w:lang w:val="fr-FR" w:eastAsia="zh-CN"/>
          <w14:ligatures w14:val="standard"/>
        </w:rPr>
        <w:t>k</w:t>
      </w:r>
      <w:r w:rsidRPr="00254B79">
        <w:rPr>
          <w:rFonts w:ascii="微软雅黑" w:eastAsia="微软雅黑" w:hAnsi="微软雅黑" w:cs="宋体"/>
          <w:szCs w:val="18"/>
          <w:lang w:val="fr-FR" w:eastAsia="zh-CN"/>
          <w14:ligatures w14:val="standard"/>
        </w:rPr>
        <w:t>-2</w:t>
      </w:r>
      <w:r w:rsidRPr="008D0B3B">
        <w:rPr>
          <w:rFonts w:ascii="微软雅黑" w:eastAsia="微软雅黑" w:hAnsi="微软雅黑" w:cs="宋体" w:hint="eastAsia"/>
          <w:szCs w:val="18"/>
          <w:lang w:eastAsia="zh-CN"/>
          <w14:ligatures w14:val="standard"/>
        </w:rPr>
        <w:t>个三角形的</w:t>
      </w:r>
      <w:r w:rsidR="00C322FC" w:rsidRPr="008D0B3B">
        <w:rPr>
          <w:rFonts w:ascii="微软雅黑" w:eastAsia="微软雅黑" w:hAnsi="微软雅黑" w:cs="宋体" w:hint="eastAsia"/>
          <w:szCs w:val="18"/>
          <w:lang w:eastAsia="zh-CN"/>
          <w14:ligatures w14:val="standard"/>
        </w:rPr>
        <w:t>一部分。这个子图放宽了clique的概念，可以在多项式时间内计算。</w:t>
      </w:r>
      <w:r w:rsidR="00264B01" w:rsidRPr="008D0B3B">
        <w:rPr>
          <w:rFonts w:ascii="微软雅黑" w:eastAsia="微软雅黑" w:hAnsi="微软雅黑" w:cs="宋体" w:hint="eastAsia"/>
          <w:szCs w:val="18"/>
          <w:lang w:eastAsia="zh-CN"/>
          <w14:ligatures w14:val="standard"/>
        </w:rPr>
        <w:t>k</w:t>
      </w:r>
      <w:r w:rsidR="00264B01" w:rsidRPr="008D0B3B">
        <w:rPr>
          <w:rFonts w:ascii="微软雅黑" w:eastAsia="微软雅黑" w:hAnsi="微软雅黑" w:cs="宋体"/>
          <w:szCs w:val="18"/>
          <w:lang w:eastAsia="zh-CN"/>
          <w14:ligatures w14:val="standard"/>
        </w:rPr>
        <w:t>-</w:t>
      </w:r>
      <w:r w:rsidR="00264B01" w:rsidRPr="008D0B3B">
        <w:rPr>
          <w:rFonts w:ascii="微软雅黑" w:eastAsia="微软雅黑" w:hAnsi="微软雅黑" w:cs="宋体" w:hint="eastAsia"/>
          <w:szCs w:val="18"/>
          <w:lang w:eastAsia="zh-CN"/>
          <w14:ligatures w14:val="standard"/>
        </w:rPr>
        <w:t>truss</w:t>
      </w:r>
      <w:r w:rsidR="00264B01" w:rsidRPr="008D0B3B">
        <w:rPr>
          <w:rFonts w:ascii="微软雅黑" w:eastAsia="微软雅黑" w:hAnsi="微软雅黑" w:cs="宋体"/>
          <w:szCs w:val="18"/>
          <w:lang w:eastAsia="zh-CN"/>
          <w14:ligatures w14:val="standard"/>
        </w:rPr>
        <w:t xml:space="preserve"> </w:t>
      </w:r>
      <w:r w:rsidR="00264B01" w:rsidRPr="008D0B3B">
        <w:rPr>
          <w:rFonts w:ascii="微软雅黑" w:eastAsia="微软雅黑" w:hAnsi="微软雅黑" w:cs="宋体" w:hint="eastAsia"/>
          <w:szCs w:val="18"/>
          <w:lang w:eastAsia="zh-CN"/>
          <w14:ligatures w14:val="standard"/>
        </w:rPr>
        <w:t>decomposition</w:t>
      </w:r>
      <w:r w:rsidR="007F0AD8" w:rsidRPr="008D0B3B">
        <w:rPr>
          <w:rFonts w:ascii="微软雅黑" w:eastAsia="微软雅黑" w:hAnsi="微软雅黑" w:cs="宋体" w:hint="eastAsia"/>
          <w:szCs w:val="18"/>
          <w:lang w:eastAsia="zh-CN"/>
          <w14:ligatures w14:val="standard"/>
        </w:rPr>
        <w:t>现有算法包括三个主要步骤：1）确定图中每条边的</w:t>
      </w:r>
      <w:r w:rsidR="001B027B" w:rsidRPr="008D0B3B">
        <w:rPr>
          <w:rFonts w:ascii="微软雅黑" w:eastAsia="微软雅黑" w:hAnsi="微软雅黑" w:cs="宋体" w:hint="eastAsia"/>
          <w:szCs w:val="18"/>
          <w:lang w:eastAsia="zh-CN"/>
          <w14:ligatures w14:val="standard"/>
        </w:rPr>
        <w:t>trussness值，这</w:t>
      </w:r>
      <w:r w:rsidR="001250B4" w:rsidRPr="008D0B3B">
        <w:rPr>
          <w:rFonts w:ascii="微软雅黑" w:eastAsia="微软雅黑" w:hAnsi="微软雅黑" w:cs="宋体" w:hint="eastAsia"/>
          <w:szCs w:val="18"/>
          <w:lang w:eastAsia="zh-CN"/>
          <w14:ligatures w14:val="standard"/>
        </w:rPr>
        <w:t>从根本上说明了每条边是多少个三角形的一部分；2）对于给定的k值，</w:t>
      </w:r>
      <w:r w:rsidR="00D25F7A" w:rsidRPr="008D0B3B">
        <w:rPr>
          <w:rFonts w:ascii="微软雅黑" w:eastAsia="微软雅黑" w:hAnsi="微软雅黑" w:cs="宋体" w:hint="eastAsia"/>
          <w:szCs w:val="18"/>
          <w:lang w:eastAsia="zh-CN"/>
          <w14:ligatures w14:val="standard"/>
        </w:rPr>
        <w:t>移除trussness值小于k</w:t>
      </w:r>
      <w:r w:rsidR="00D25F7A" w:rsidRPr="008D0B3B">
        <w:rPr>
          <w:rFonts w:ascii="微软雅黑" w:eastAsia="微软雅黑" w:hAnsi="微软雅黑" w:cs="宋体"/>
          <w:szCs w:val="18"/>
          <w:lang w:eastAsia="zh-CN"/>
          <w14:ligatures w14:val="standard"/>
        </w:rPr>
        <w:t>-2</w:t>
      </w:r>
      <w:r w:rsidR="00D25F7A" w:rsidRPr="008D0B3B">
        <w:rPr>
          <w:rFonts w:ascii="微软雅黑" w:eastAsia="微软雅黑" w:hAnsi="微软雅黑" w:cs="宋体" w:hint="eastAsia"/>
          <w:szCs w:val="18"/>
          <w:lang w:eastAsia="zh-CN"/>
          <w14:ligatures w14:val="standard"/>
        </w:rPr>
        <w:t>的边；3）</w:t>
      </w:r>
      <w:r w:rsidR="003E0AFD" w:rsidRPr="008D0B3B">
        <w:rPr>
          <w:rFonts w:ascii="微软雅黑" w:eastAsia="微软雅黑" w:hAnsi="微软雅黑" w:cs="宋体" w:hint="eastAsia"/>
          <w:szCs w:val="18"/>
          <w:lang w:eastAsia="zh-CN"/>
          <w14:ligatures w14:val="standard"/>
        </w:rPr>
        <w:t>移除受影响的边，直到图中没有一条边小于k</w:t>
      </w:r>
      <w:r w:rsidR="003E0AFD" w:rsidRPr="008D0B3B">
        <w:rPr>
          <w:rFonts w:ascii="微软雅黑" w:eastAsia="微软雅黑" w:hAnsi="微软雅黑" w:cs="宋体"/>
          <w:szCs w:val="18"/>
          <w:lang w:eastAsia="zh-CN"/>
          <w14:ligatures w14:val="standard"/>
        </w:rPr>
        <w:t>-</w:t>
      </w:r>
      <w:r w:rsidR="00AB5017" w:rsidRPr="008D0B3B">
        <w:rPr>
          <w:rFonts w:ascii="微软雅黑" w:eastAsia="微软雅黑" w:hAnsi="微软雅黑" w:cs="宋体"/>
          <w:szCs w:val="18"/>
          <w:lang w:eastAsia="zh-CN"/>
          <w14:ligatures w14:val="standard"/>
        </w:rPr>
        <w:t>2</w:t>
      </w:r>
      <w:r w:rsidR="00AB5017" w:rsidRPr="008D0B3B">
        <w:rPr>
          <w:rFonts w:ascii="微软雅黑" w:eastAsia="微软雅黑" w:hAnsi="微软雅黑" w:cs="宋体" w:hint="eastAsia"/>
          <w:szCs w:val="18"/>
          <w:lang w:eastAsia="zh-CN"/>
          <w14:ligatures w14:val="standard"/>
        </w:rPr>
        <w:t>。如果图不是空的，那么k</w:t>
      </w:r>
      <w:r w:rsidR="00642E51" w:rsidRPr="008D0B3B">
        <w:rPr>
          <w:rFonts w:ascii="微软雅黑" w:eastAsia="微软雅黑" w:hAnsi="微软雅黑" w:cs="宋体" w:hint="eastAsia"/>
          <w:szCs w:val="18"/>
          <w:lang w:eastAsia="zh-CN"/>
          <w14:ligatures w14:val="standard"/>
        </w:rPr>
        <w:t>的值增加1，并且重复以上三个步骤，直到图为空，我们就得到了kmax</w:t>
      </w:r>
      <w:r w:rsidR="00642E51" w:rsidRPr="008D0B3B">
        <w:rPr>
          <w:rFonts w:ascii="微软雅黑" w:eastAsia="微软雅黑" w:hAnsi="微软雅黑" w:cs="宋体"/>
          <w:szCs w:val="18"/>
          <w:lang w:eastAsia="zh-CN"/>
          <w14:ligatures w14:val="standard"/>
        </w:rPr>
        <w:t>-</w:t>
      </w:r>
      <w:r w:rsidR="00642E51" w:rsidRPr="008D0B3B">
        <w:rPr>
          <w:rFonts w:ascii="微软雅黑" w:eastAsia="微软雅黑" w:hAnsi="微软雅黑" w:cs="宋体" w:hint="eastAsia"/>
          <w:szCs w:val="18"/>
          <w:lang w:eastAsia="zh-CN"/>
          <w14:ligatures w14:val="standard"/>
        </w:rPr>
        <w:t>truss</w:t>
      </w:r>
      <w:r w:rsidR="00A27777" w:rsidRPr="008D0B3B">
        <w:rPr>
          <w:rFonts w:ascii="微软雅黑" w:eastAsia="微软雅黑" w:hAnsi="微软雅黑" w:cs="宋体" w:hint="eastAsia"/>
          <w:szCs w:val="18"/>
          <w:lang w:eastAsia="zh-CN"/>
          <w14:ligatures w14:val="standard"/>
        </w:rPr>
        <w:t>。</w:t>
      </w:r>
    </w:p>
    <w:p w14:paraId="60A7E320" w14:textId="40BD5C94" w:rsidR="0035444D" w:rsidRDefault="00EB0F54" w:rsidP="00AB4872">
      <w:pPr>
        <w:pStyle w:val="Abstract"/>
        <w:ind w:firstLineChars="200" w:firstLine="360"/>
        <w:rPr>
          <w:rFonts w:ascii="微软雅黑" w:eastAsia="微软雅黑" w:hAnsi="微软雅黑" w:cs="宋体"/>
          <w:lang w:eastAsia="zh-CN"/>
          <w14:ligatures w14:val="standard"/>
        </w:rPr>
      </w:pPr>
      <w:r>
        <w:rPr>
          <w:rFonts w:ascii="微软雅黑" w:eastAsia="微软雅黑" w:hAnsi="微软雅黑" w:cs="宋体" w:hint="eastAsia"/>
          <w:lang w:eastAsia="zh-CN"/>
          <w14:ligatures w14:val="standard"/>
        </w:rPr>
        <w:t>在只考虑寻找</w:t>
      </w:r>
      <w:r w:rsidR="00C67FF3" w:rsidRPr="00715710">
        <w:rPr>
          <w:rFonts w:ascii="微软雅黑" w:eastAsia="微软雅黑" w:hAnsi="微软雅黑" w:cs="宋体" w:hint="eastAsia"/>
          <w:lang w:eastAsia="zh-CN"/>
          <w14:ligatures w14:val="standard"/>
        </w:rPr>
        <w:t>kmax</w:t>
      </w:r>
      <w:r w:rsidR="00C67FF3" w:rsidRPr="00715710">
        <w:rPr>
          <w:rFonts w:ascii="微软雅黑" w:eastAsia="微软雅黑" w:hAnsi="微软雅黑" w:cs="宋体"/>
          <w:lang w:eastAsia="zh-CN"/>
          <w14:ligatures w14:val="standard"/>
        </w:rPr>
        <w:t>-</w:t>
      </w:r>
      <w:r w:rsidR="00C67FF3" w:rsidRPr="00715710">
        <w:rPr>
          <w:rFonts w:ascii="微软雅黑" w:eastAsia="微软雅黑" w:hAnsi="微软雅黑" w:cs="宋体" w:hint="eastAsia"/>
          <w:lang w:eastAsia="zh-CN"/>
          <w14:ligatures w14:val="standard"/>
        </w:rPr>
        <w:t>truss，</w:t>
      </w:r>
      <w:r w:rsidR="00CF0986" w:rsidRPr="00715710">
        <w:rPr>
          <w:rFonts w:ascii="微软雅黑" w:eastAsia="微软雅黑" w:hAnsi="微软雅黑" w:cs="宋体" w:hint="eastAsia"/>
          <w:lang w:eastAsia="zh-CN"/>
          <w14:ligatures w14:val="standard"/>
        </w:rPr>
        <w:t>这时候从k</w:t>
      </w:r>
      <w:r w:rsidR="00CF0986" w:rsidRPr="00715710">
        <w:rPr>
          <w:rFonts w:ascii="微软雅黑" w:eastAsia="微软雅黑" w:hAnsi="微软雅黑" w:cs="宋体"/>
          <w:lang w:eastAsia="zh-CN"/>
          <w14:ligatures w14:val="standard"/>
        </w:rPr>
        <w:t>=2</w:t>
      </w:r>
      <w:r w:rsidR="00CF0986" w:rsidRPr="00715710">
        <w:rPr>
          <w:rFonts w:ascii="微软雅黑" w:eastAsia="微软雅黑" w:hAnsi="微软雅黑" w:cs="宋体" w:hint="eastAsia"/>
          <w:lang w:eastAsia="zh-CN"/>
          <w14:ligatures w14:val="standard"/>
        </w:rPr>
        <w:t>开始逐层</w:t>
      </w:r>
      <w:r w:rsidR="008A1AD3" w:rsidRPr="00715710">
        <w:rPr>
          <w:rFonts w:ascii="微软雅黑" w:eastAsia="微软雅黑" w:hAnsi="微软雅黑" w:cs="宋体" w:hint="eastAsia"/>
          <w:lang w:eastAsia="zh-CN"/>
          <w14:ligatures w14:val="standard"/>
        </w:rPr>
        <w:t>剥离是非常低效的。在本文中，我们</w:t>
      </w:r>
      <w:r w:rsidR="00B37339" w:rsidRPr="00715710">
        <w:rPr>
          <w:rFonts w:ascii="微软雅黑" w:eastAsia="微软雅黑" w:hAnsi="微软雅黑" w:cs="宋体" w:hint="eastAsia"/>
          <w:lang w:eastAsia="zh-CN"/>
          <w14:ligatures w14:val="standard"/>
        </w:rPr>
        <w:t>计算</w:t>
      </w:r>
      <w:r w:rsidR="00EC1DD5">
        <w:rPr>
          <w:rFonts w:ascii="微软雅黑" w:eastAsia="微软雅黑" w:hAnsi="微软雅黑" w:cs="宋体" w:hint="eastAsia"/>
          <w:lang w:eastAsia="zh-CN"/>
          <w14:ligatures w14:val="standard"/>
        </w:rPr>
        <w:t>出upper</w:t>
      </w:r>
      <w:r w:rsidR="00774345">
        <w:rPr>
          <w:rFonts w:ascii="微软雅黑" w:eastAsia="微软雅黑" w:hAnsi="微软雅黑" w:cs="宋体" w:hint="eastAsia"/>
          <w:lang w:eastAsia="zh-CN"/>
          <w14:ligatures w14:val="standard"/>
        </w:rPr>
        <w:t>_</w:t>
      </w:r>
      <w:r w:rsidR="00EC1DD5">
        <w:rPr>
          <w:rFonts w:ascii="微软雅黑" w:eastAsia="微软雅黑" w:hAnsi="微软雅黑" w:cs="宋体" w:hint="eastAsia"/>
          <w:lang w:eastAsia="zh-CN"/>
          <w14:ligatures w14:val="standard"/>
        </w:rPr>
        <w:t>k</w:t>
      </w:r>
      <w:r w:rsidR="00B37339" w:rsidRPr="00715710">
        <w:rPr>
          <w:rFonts w:ascii="微软雅黑" w:eastAsia="微软雅黑" w:hAnsi="微软雅黑" w:cs="宋体" w:hint="eastAsia"/>
          <w:lang w:eastAsia="zh-CN"/>
          <w14:ligatures w14:val="standard"/>
        </w:rPr>
        <w:t>和</w:t>
      </w:r>
      <w:r w:rsidR="00EC1DD5">
        <w:rPr>
          <w:rFonts w:ascii="微软雅黑" w:eastAsia="微软雅黑" w:hAnsi="微软雅黑" w:cs="宋体" w:hint="eastAsia"/>
          <w:lang w:eastAsia="zh-CN"/>
          <w14:ligatures w14:val="standard"/>
        </w:rPr>
        <w:t>lower</w:t>
      </w:r>
      <w:r w:rsidR="00774345">
        <w:rPr>
          <w:rFonts w:ascii="微软雅黑" w:eastAsia="微软雅黑" w:hAnsi="微软雅黑" w:cs="宋体"/>
          <w:lang w:eastAsia="zh-CN"/>
          <w14:ligatures w14:val="standard"/>
        </w:rPr>
        <w:t>_</w:t>
      </w:r>
      <w:r w:rsidR="00EC1DD5">
        <w:rPr>
          <w:rFonts w:ascii="微软雅黑" w:eastAsia="微软雅黑" w:hAnsi="微软雅黑" w:cs="宋体" w:hint="eastAsia"/>
          <w:lang w:eastAsia="zh-CN"/>
          <w14:ligatures w14:val="standard"/>
        </w:rPr>
        <w:t>k</w:t>
      </w:r>
      <w:r w:rsidR="00B37339" w:rsidRPr="00715710">
        <w:rPr>
          <w:rFonts w:ascii="微软雅黑" w:eastAsia="微软雅黑" w:hAnsi="微软雅黑" w:cs="宋体" w:hint="eastAsia"/>
          <w:lang w:eastAsia="zh-CN"/>
          <w14:ligatures w14:val="standard"/>
        </w:rPr>
        <w:t>，</w:t>
      </w:r>
      <w:r w:rsidR="008D562A">
        <w:rPr>
          <w:rFonts w:ascii="微软雅黑" w:eastAsia="微软雅黑" w:hAnsi="微软雅黑" w:cs="宋体" w:hint="eastAsia"/>
          <w:lang w:eastAsia="zh-CN"/>
          <w14:ligatures w14:val="standard"/>
        </w:rPr>
        <w:t>通过k</w:t>
      </w:r>
      <w:r w:rsidR="008D562A">
        <w:rPr>
          <w:rFonts w:ascii="微软雅黑" w:eastAsia="微软雅黑" w:hAnsi="微软雅黑" w:cs="宋体"/>
          <w:lang w:eastAsia="zh-CN"/>
          <w14:ligatures w14:val="standard"/>
        </w:rPr>
        <w:t>-</w:t>
      </w:r>
      <w:r w:rsidR="008D562A">
        <w:rPr>
          <w:rFonts w:ascii="微软雅黑" w:eastAsia="微软雅黑" w:hAnsi="微软雅黑" w:cs="宋体" w:hint="eastAsia"/>
          <w:lang w:eastAsia="zh-CN"/>
          <w14:ligatures w14:val="standard"/>
        </w:rPr>
        <w:t>core将部分边删除，在此基础上进行</w:t>
      </w:r>
      <w:r w:rsidR="003062A2">
        <w:rPr>
          <w:rFonts w:ascii="微软雅黑" w:eastAsia="微软雅黑" w:hAnsi="微软雅黑" w:cs="宋体" w:hint="eastAsia"/>
          <w:lang w:eastAsia="zh-CN"/>
          <w14:ligatures w14:val="standard"/>
        </w:rPr>
        <w:t>计算kmax</w:t>
      </w:r>
      <w:r w:rsidR="003062A2">
        <w:rPr>
          <w:rFonts w:ascii="微软雅黑" w:eastAsia="微软雅黑" w:hAnsi="微软雅黑" w:cs="宋体"/>
          <w:lang w:eastAsia="zh-CN"/>
          <w14:ligatures w14:val="standard"/>
        </w:rPr>
        <w:t>-</w:t>
      </w:r>
      <w:r w:rsidR="003062A2">
        <w:rPr>
          <w:rFonts w:ascii="微软雅黑" w:eastAsia="微软雅黑" w:hAnsi="微软雅黑" w:cs="宋体" w:hint="eastAsia"/>
          <w:lang w:eastAsia="zh-CN"/>
          <w14:ligatures w14:val="standard"/>
        </w:rPr>
        <w:t>truss。</w:t>
      </w:r>
    </w:p>
    <w:p w14:paraId="38031A84" w14:textId="7DF043E1" w:rsidR="00AB4872" w:rsidRDefault="00AB4872" w:rsidP="00AB4872">
      <w:pPr>
        <w:pStyle w:val="Head1"/>
        <w:spacing w:before="380"/>
        <w:rPr>
          <w:rStyle w:val="Label"/>
          <w:rFonts w:ascii="宋体" w:eastAsia="宋体" w:hAnsi="宋体" w:cs="宋体"/>
          <w:lang w:val="fr-FR" w:eastAsia="zh-CN"/>
          <w14:ligatures w14:val="standard"/>
        </w:rPr>
      </w:pPr>
      <w:r>
        <w:rPr>
          <w:rStyle w:val="Label"/>
          <w:lang w:val="fr-FR" w:eastAsia="zh-CN"/>
          <w14:ligatures w14:val="standard"/>
        </w:rPr>
        <w:t xml:space="preserve">2 </w:t>
      </w:r>
      <w:r w:rsidR="005179A7" w:rsidRPr="005179A7">
        <w:rPr>
          <w:rStyle w:val="Label"/>
          <w:rFonts w:ascii="宋体" w:eastAsia="宋体" w:hAnsi="宋体" w:cs="宋体" w:hint="eastAsia"/>
          <w:lang w:val="fr-FR" w:eastAsia="zh-CN"/>
          <w14:ligatures w14:val="standard"/>
        </w:rPr>
        <w:t>算法</w:t>
      </w:r>
      <w:r w:rsidR="00847C09">
        <w:rPr>
          <w:rStyle w:val="Label"/>
          <w:rFonts w:ascii="宋体" w:eastAsia="宋体" w:hAnsi="宋体" w:cs="宋体" w:hint="eastAsia"/>
          <w:lang w:val="fr-FR" w:eastAsia="zh-CN"/>
          <w14:ligatures w14:val="standard"/>
        </w:rPr>
        <w:t>设计</w:t>
      </w:r>
    </w:p>
    <w:p w14:paraId="056903C8" w14:textId="7FED3C29" w:rsidR="00033C4C" w:rsidRPr="00033C4C" w:rsidRDefault="00033C4C" w:rsidP="00033C4C">
      <w:pPr>
        <w:pStyle w:val="Head2"/>
        <w:rPr>
          <w:rFonts w:ascii="微软雅黑" w:eastAsia="微软雅黑" w:hAnsi="微软雅黑" w:cs="微软雅黑"/>
          <w:color w:val="808080" w:themeColor="background1" w:themeShade="80"/>
          <w:lang w:eastAsia="it-IT"/>
          <w14:ligatures w14:val="standard"/>
        </w:rPr>
      </w:pPr>
      <w:r>
        <w:rPr>
          <w:rStyle w:val="Label"/>
          <w:lang w:eastAsia="zh-CN"/>
          <w14:ligatures w14:val="standard"/>
        </w:rPr>
        <w:t>2.1</w:t>
      </w:r>
      <w:r>
        <w:rPr>
          <w:rStyle w:val="Label"/>
          <w:rFonts w:eastAsia="宋体" w:hint="eastAsia"/>
          <w:lang w:eastAsia="zh-CN"/>
          <w14:ligatures w14:val="standard"/>
        </w:rPr>
        <w:t xml:space="preserve"> </w:t>
      </w:r>
      <w:r w:rsidR="00EE0B85">
        <w:rPr>
          <w:rStyle w:val="Label"/>
          <w:rFonts w:ascii="宋体" w:eastAsia="宋体" w:hAnsi="宋体" w:cs="宋体" w:hint="eastAsia"/>
          <w:lang w:eastAsia="zh-CN"/>
          <w14:ligatures w14:val="standard"/>
        </w:rPr>
        <w:t>基本</w:t>
      </w:r>
      <w:r w:rsidR="005B7330">
        <w:rPr>
          <w:rStyle w:val="Label"/>
          <w:rFonts w:ascii="宋体" w:eastAsia="宋体" w:hAnsi="宋体" w:cs="宋体" w:hint="eastAsia"/>
          <w:lang w:eastAsia="zh-CN"/>
          <w14:ligatures w14:val="standard"/>
        </w:rPr>
        <w:t>流程</w:t>
      </w:r>
    </w:p>
    <w:p w14:paraId="325106AA" w14:textId="7035EAD5" w:rsidR="00D067D5" w:rsidRDefault="00941C79" w:rsidP="00D067D5">
      <w:pPr>
        <w:pStyle w:val="Abstract"/>
        <w:ind w:firstLineChars="200" w:firstLine="360"/>
        <w:rPr>
          <w:rFonts w:ascii="微软雅黑" w:eastAsia="微软雅黑" w:hAnsi="微软雅黑" w:cs="宋体"/>
          <w:lang w:eastAsia="zh-CN"/>
          <w14:ligatures w14:val="standard"/>
        </w:rPr>
      </w:pPr>
      <w:r>
        <w:rPr>
          <w:rFonts w:ascii="微软雅黑" w:eastAsia="微软雅黑" w:hAnsi="微软雅黑" w:cs="宋体" w:hint="eastAsia"/>
          <w:lang w:eastAsia="zh-CN"/>
          <w14:ligatures w14:val="standard"/>
        </w:rPr>
        <w:t>首先采用mmap并行从数据文件中读取数据，</w:t>
      </w:r>
      <w:r w:rsidR="003930A6">
        <w:rPr>
          <w:rFonts w:ascii="微软雅黑" w:eastAsia="微软雅黑" w:hAnsi="微软雅黑" w:cs="宋体" w:hint="eastAsia"/>
          <w:lang w:eastAsia="zh-CN"/>
          <w14:ligatures w14:val="standard"/>
        </w:rPr>
        <w:t>然后使用算法</w:t>
      </w:r>
      <w:r w:rsidR="006C3F39">
        <w:rPr>
          <w:rFonts w:ascii="微软雅黑" w:eastAsia="微软雅黑" w:hAnsi="微软雅黑" w:cs="宋体" w:hint="eastAsia"/>
          <w:lang w:eastAsia="zh-CN"/>
          <w14:ligatures w14:val="standard"/>
        </w:rPr>
        <w:t>1来近似k的上界值</w:t>
      </w:r>
      <w:r w:rsidR="00E05075">
        <w:rPr>
          <w:rFonts w:ascii="微软雅黑" w:eastAsia="微软雅黑" w:hAnsi="微软雅黑" w:cs="宋体" w:hint="eastAsia"/>
          <w:lang w:eastAsia="zh-CN"/>
          <w14:ligatures w14:val="standard"/>
        </w:rPr>
        <w:t>。</w:t>
      </w:r>
      <w:r w:rsidR="009E29EC">
        <w:rPr>
          <w:rFonts w:ascii="微软雅黑" w:eastAsia="微软雅黑" w:hAnsi="微软雅黑" w:cs="宋体" w:hint="eastAsia"/>
          <w:lang w:eastAsia="zh-CN"/>
          <w14:ligatures w14:val="standard"/>
        </w:rPr>
        <w:t>形成k</w:t>
      </w:r>
      <w:r w:rsidR="009E29EC">
        <w:rPr>
          <w:rFonts w:ascii="微软雅黑" w:eastAsia="微软雅黑" w:hAnsi="微软雅黑" w:cs="宋体"/>
          <w:lang w:eastAsia="zh-CN"/>
          <w14:ligatures w14:val="standard"/>
        </w:rPr>
        <w:t>-</w:t>
      </w:r>
      <w:r w:rsidR="009E29EC">
        <w:rPr>
          <w:rFonts w:ascii="微软雅黑" w:eastAsia="微软雅黑" w:hAnsi="微软雅黑" w:cs="宋体" w:hint="eastAsia"/>
          <w:lang w:eastAsia="zh-CN"/>
          <w14:ligatures w14:val="standard"/>
        </w:rPr>
        <w:t>truss，</w:t>
      </w:r>
      <w:r w:rsidR="00E31503">
        <w:rPr>
          <w:rFonts w:ascii="微软雅黑" w:eastAsia="微软雅黑" w:hAnsi="微软雅黑" w:cs="宋体" w:hint="eastAsia"/>
          <w:lang w:eastAsia="zh-CN"/>
          <w14:ligatures w14:val="standard"/>
        </w:rPr>
        <w:t>对于节点数和每个节点的度数</w:t>
      </w:r>
      <w:r w:rsidR="009E29EC">
        <w:rPr>
          <w:rFonts w:ascii="微软雅黑" w:eastAsia="微软雅黑" w:hAnsi="微软雅黑" w:cs="宋体" w:hint="eastAsia"/>
          <w:lang w:eastAsia="zh-CN"/>
          <w14:ligatures w14:val="standard"/>
        </w:rPr>
        <w:t>是有最低要求的。</w:t>
      </w:r>
      <w:r w:rsidR="00C16607">
        <w:rPr>
          <w:rFonts w:ascii="微软雅黑" w:eastAsia="微软雅黑" w:hAnsi="微软雅黑" w:cs="宋体" w:hint="eastAsia"/>
          <w:lang w:eastAsia="zh-CN"/>
          <w14:ligatures w14:val="standard"/>
        </w:rPr>
        <w:t>这意味着对于最大可能的k</w:t>
      </w:r>
      <w:r w:rsidR="00C16607">
        <w:rPr>
          <w:rFonts w:ascii="微软雅黑" w:eastAsia="微软雅黑" w:hAnsi="微软雅黑" w:cs="宋体"/>
          <w:lang w:eastAsia="zh-CN"/>
          <w14:ligatures w14:val="standard"/>
        </w:rPr>
        <w:t>-</w:t>
      </w:r>
      <w:r w:rsidR="00C16607">
        <w:rPr>
          <w:rFonts w:ascii="微软雅黑" w:eastAsia="微软雅黑" w:hAnsi="微软雅黑" w:cs="宋体" w:hint="eastAsia"/>
          <w:lang w:eastAsia="zh-CN"/>
          <w14:ligatures w14:val="standard"/>
        </w:rPr>
        <w:t>truss，需要找到</w:t>
      </w:r>
      <w:r w:rsidR="00D067D5">
        <w:rPr>
          <w:rFonts w:ascii="微软雅黑" w:eastAsia="微软雅黑" w:hAnsi="微软雅黑" w:cs="宋体" w:hint="eastAsia"/>
          <w:lang w:eastAsia="zh-CN"/>
          <w14:ligatures w14:val="standard"/>
        </w:rPr>
        <w:t>最大的度d，且至少有d</w:t>
      </w:r>
      <w:r w:rsidR="00D067D5">
        <w:rPr>
          <w:rFonts w:ascii="微软雅黑" w:eastAsia="微软雅黑" w:hAnsi="微软雅黑" w:cs="宋体"/>
          <w:lang w:eastAsia="zh-CN"/>
          <w14:ligatures w14:val="standard"/>
        </w:rPr>
        <w:t>+1</w:t>
      </w:r>
      <w:r w:rsidR="00D067D5">
        <w:rPr>
          <w:rFonts w:ascii="微软雅黑" w:eastAsia="微软雅黑" w:hAnsi="微软雅黑" w:cs="宋体" w:hint="eastAsia"/>
          <w:lang w:eastAsia="zh-CN"/>
          <w14:ligatures w14:val="standard"/>
        </w:rPr>
        <w:t>个节点，d+1的值</w:t>
      </w:r>
      <w:r w:rsidR="00A24F0F">
        <w:rPr>
          <w:rFonts w:ascii="微软雅黑" w:eastAsia="微软雅黑" w:hAnsi="微软雅黑" w:cs="宋体" w:hint="eastAsia"/>
          <w:lang w:eastAsia="zh-CN"/>
          <w14:ligatures w14:val="standard"/>
        </w:rPr>
        <w:t>才能</w:t>
      </w:r>
      <w:r w:rsidR="00D067D5">
        <w:rPr>
          <w:rFonts w:ascii="微软雅黑" w:eastAsia="微软雅黑" w:hAnsi="微软雅黑" w:cs="宋体" w:hint="eastAsia"/>
          <w:lang w:eastAsia="zh-CN"/>
          <w14:ligatures w14:val="standard"/>
        </w:rPr>
        <w:t>成为k的上界值</w:t>
      </w:r>
      <w:r w:rsidR="00A24F0F">
        <w:rPr>
          <w:rFonts w:ascii="微软雅黑" w:eastAsia="微软雅黑" w:hAnsi="微软雅黑" w:cs="宋体" w:hint="eastAsia"/>
          <w:lang w:eastAsia="zh-CN"/>
          <w14:ligatures w14:val="standard"/>
        </w:rPr>
        <w:t>。</w:t>
      </w:r>
      <w:r w:rsidR="00202B3E">
        <w:rPr>
          <w:rFonts w:ascii="微软雅黑" w:eastAsia="微软雅黑" w:hAnsi="微软雅黑" w:cs="宋体" w:hint="eastAsia"/>
          <w:lang w:eastAsia="zh-CN"/>
          <w14:ligatures w14:val="standard"/>
        </w:rPr>
        <w:t>在算法1中</w:t>
      </w:r>
      <w:r w:rsidR="004D12AB">
        <w:rPr>
          <w:rFonts w:ascii="微软雅黑" w:eastAsia="微软雅黑" w:hAnsi="微软雅黑" w:cs="宋体" w:hint="eastAsia"/>
          <w:lang w:eastAsia="zh-CN"/>
          <w14:ligatures w14:val="standard"/>
        </w:rPr>
        <w:t>，我们从最大度到最小度遍历图，并不断聚集节点数，直到达到</w:t>
      </w:r>
      <w:r w:rsidR="00E70F73">
        <w:rPr>
          <w:rFonts w:ascii="微软雅黑" w:eastAsia="微软雅黑" w:hAnsi="微软雅黑" w:cs="宋体" w:hint="eastAsia"/>
          <w:lang w:eastAsia="zh-CN"/>
          <w14:ligatures w14:val="standard"/>
        </w:rPr>
        <w:t>最大度d，且有d</w:t>
      </w:r>
      <w:r w:rsidR="00E70F73">
        <w:rPr>
          <w:rFonts w:ascii="微软雅黑" w:eastAsia="微软雅黑" w:hAnsi="微软雅黑" w:cs="宋体"/>
          <w:lang w:eastAsia="zh-CN"/>
          <w14:ligatures w14:val="standard"/>
        </w:rPr>
        <w:t>+1</w:t>
      </w:r>
      <w:r w:rsidR="00E70F73">
        <w:rPr>
          <w:rFonts w:ascii="微软雅黑" w:eastAsia="微软雅黑" w:hAnsi="微软雅黑" w:cs="宋体" w:hint="eastAsia"/>
          <w:lang w:eastAsia="zh-CN"/>
          <w14:ligatures w14:val="standard"/>
        </w:rPr>
        <w:t>个聚集节点数，我们就将d</w:t>
      </w:r>
      <w:r w:rsidR="00E70F73">
        <w:rPr>
          <w:rFonts w:ascii="微软雅黑" w:eastAsia="微软雅黑" w:hAnsi="微软雅黑" w:cs="宋体"/>
          <w:lang w:eastAsia="zh-CN"/>
          <w14:ligatures w14:val="standard"/>
        </w:rPr>
        <w:t>+1</w:t>
      </w:r>
      <w:r w:rsidR="00E70F73">
        <w:rPr>
          <w:rFonts w:ascii="微软雅黑" w:eastAsia="微软雅黑" w:hAnsi="微软雅黑" w:cs="宋体" w:hint="eastAsia"/>
          <w:lang w:eastAsia="zh-CN"/>
          <w14:ligatures w14:val="standard"/>
        </w:rPr>
        <w:t>作为upper</w:t>
      </w:r>
      <w:r w:rsidR="00774345">
        <w:rPr>
          <w:rFonts w:ascii="微软雅黑" w:eastAsia="微软雅黑" w:hAnsi="微软雅黑" w:cs="宋体"/>
          <w:lang w:eastAsia="zh-CN"/>
          <w14:ligatures w14:val="standard"/>
        </w:rPr>
        <w:t>_</w:t>
      </w:r>
      <w:r w:rsidR="00E70F73">
        <w:rPr>
          <w:rFonts w:ascii="微软雅黑" w:eastAsia="微软雅黑" w:hAnsi="微软雅黑" w:cs="宋体" w:hint="eastAsia"/>
          <w:lang w:eastAsia="zh-CN"/>
          <w14:ligatures w14:val="standard"/>
        </w:rPr>
        <w:t>k。</w:t>
      </w:r>
    </w:p>
    <w:p w14:paraId="3371049A" w14:textId="77777777" w:rsidR="00E94E62" w:rsidRDefault="00E94E62" w:rsidP="002C358E">
      <w:pPr>
        <w:pStyle w:val="Abstract"/>
        <w:ind w:firstLineChars="200" w:firstLine="360"/>
        <w:rPr>
          <w:rFonts w:ascii="微软雅黑" w:eastAsia="微软雅黑" w:hAnsi="微软雅黑" w:cs="宋体"/>
          <w:lang w:eastAsia="zh-CN"/>
          <w14:ligatures w14:val="standard"/>
        </w:rPr>
      </w:pP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5016"/>
      </w:tblGrid>
      <w:tr w:rsidR="00624B5C" w14:paraId="49B41865" w14:textId="77777777" w:rsidTr="002601C6">
        <w:trPr>
          <w:trHeight w:val="342"/>
        </w:trPr>
        <w:tc>
          <w:tcPr>
            <w:tcW w:w="5016" w:type="dxa"/>
          </w:tcPr>
          <w:p w14:paraId="755B46B2" w14:textId="37E80119" w:rsidR="00624B5C" w:rsidRPr="00624B5C" w:rsidRDefault="00624B5C" w:rsidP="0064261B">
            <w:pPr>
              <w:pStyle w:val="Abstract"/>
              <w:rPr>
                <w:rFonts w:ascii="微软雅黑" w:eastAsia="微软雅黑" w:hAnsi="微软雅黑" w:cs="宋体"/>
                <w:lang w:eastAsia="zh-CN"/>
                <w14:ligatures w14:val="standard"/>
              </w:rPr>
            </w:pPr>
            <w:r>
              <w:rPr>
                <w:rFonts w:ascii="微软雅黑" w:eastAsia="微软雅黑" w:hAnsi="微软雅黑" w:cs="宋体" w:hint="eastAsia"/>
                <w:lang w:eastAsia="zh-CN"/>
                <w14:ligatures w14:val="standard"/>
              </w:rPr>
              <w:lastRenderedPageBreak/>
              <w:t>算法1</w:t>
            </w:r>
          </w:p>
        </w:tc>
      </w:tr>
      <w:tr w:rsidR="00624B5C" w14:paraId="56A7A487" w14:textId="77777777" w:rsidTr="00624B5C">
        <w:tc>
          <w:tcPr>
            <w:tcW w:w="5016" w:type="dxa"/>
          </w:tcPr>
          <w:p w14:paraId="3597BBC3" w14:textId="77777777" w:rsidR="00624B5C" w:rsidRDefault="00172486" w:rsidP="00230B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172486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t>int upper_k = 0;</w:t>
            </w:r>
            <w:r w:rsidRPr="00172486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br/>
              <w:t>int total_num = 0;</w:t>
            </w:r>
            <w:r w:rsidRPr="00172486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br/>
              <w:t>for (int i = n - 1; i &gt;= 0; i--) {</w:t>
            </w:r>
            <w:r w:rsidRPr="00172486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br/>
              <w:t xml:space="preserve">    int cur = i + 1;</w:t>
            </w:r>
            <w:r w:rsidRPr="00172486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br/>
              <w:t xml:space="preserve">    total_num += degree_num[i];</w:t>
            </w:r>
            <w:r w:rsidRPr="00172486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br/>
              <w:t xml:space="preserve">    if (total_num &gt;= cur) {</w:t>
            </w:r>
            <w:r w:rsidRPr="00172486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br/>
              <w:t xml:space="preserve">        upper_k = cur;</w:t>
            </w:r>
            <w:r w:rsidRPr="00172486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br/>
              <w:t xml:space="preserve">        break;</w:t>
            </w:r>
            <w:r w:rsidRPr="00172486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br/>
              <w:t xml:space="preserve">    }</w:t>
            </w:r>
            <w:r w:rsidRPr="00172486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br/>
              <w:t>}</w:t>
            </w:r>
            <w:r w:rsidRPr="00172486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br/>
              <w:t>return upper_k;</w:t>
            </w:r>
          </w:p>
          <w:p w14:paraId="1D18ACBE" w14:textId="2DBFE3ED" w:rsidR="009954F1" w:rsidRPr="00230BAC" w:rsidRDefault="009954F1" w:rsidP="00230B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</w:tc>
      </w:tr>
    </w:tbl>
    <w:p w14:paraId="0809EE07" w14:textId="64560A98" w:rsidR="00EC697D" w:rsidRPr="0064261B" w:rsidRDefault="00EC697D" w:rsidP="0064261B">
      <w:pPr>
        <w:pStyle w:val="Abstract"/>
        <w:rPr>
          <w:rFonts w:ascii="微软雅黑" w:eastAsia="微软雅黑" w:hAnsi="微软雅黑" w:cs="宋体"/>
          <w:lang w:eastAsia="zh-CN"/>
          <w14:ligatures w14:val="standard"/>
        </w:rPr>
      </w:pPr>
    </w:p>
    <w:p w14:paraId="7C1D7112" w14:textId="5023878D" w:rsidR="002C358E" w:rsidRDefault="00BA09B8" w:rsidP="002C358E">
      <w:pPr>
        <w:pStyle w:val="Abstract"/>
        <w:ind w:firstLineChars="200" w:firstLine="360"/>
        <w:rPr>
          <w:rFonts w:ascii="微软雅黑" w:eastAsia="微软雅黑" w:hAnsi="微软雅黑" w:cs="宋体"/>
          <w:lang w:eastAsia="zh-CN"/>
          <w14:ligatures w14:val="standard"/>
        </w:rPr>
      </w:pPr>
      <w:r>
        <w:rPr>
          <w:rFonts w:ascii="微软雅黑" w:eastAsia="微软雅黑" w:hAnsi="微软雅黑" w:cs="宋体" w:hint="eastAsia"/>
          <w:lang w:eastAsia="zh-CN"/>
          <w14:ligatures w14:val="standard"/>
        </w:rPr>
        <w:t>算出upper</w:t>
      </w:r>
      <w:r w:rsidR="001667C6">
        <w:rPr>
          <w:rFonts w:ascii="微软雅黑" w:eastAsia="微软雅黑" w:hAnsi="微软雅黑" w:cs="宋体"/>
          <w:lang w:eastAsia="zh-CN"/>
          <w14:ligatures w14:val="standard"/>
        </w:rPr>
        <w:t>_</w:t>
      </w:r>
      <w:r>
        <w:rPr>
          <w:rFonts w:ascii="微软雅黑" w:eastAsia="微软雅黑" w:hAnsi="微软雅黑" w:cs="宋体" w:hint="eastAsia"/>
          <w:lang w:eastAsia="zh-CN"/>
          <w14:ligatures w14:val="standard"/>
        </w:rPr>
        <w:t>k后，我们使用</w:t>
      </w:r>
      <w:r w:rsidR="00E01E76">
        <w:rPr>
          <w:rFonts w:ascii="微软雅黑" w:eastAsia="微软雅黑" w:hAnsi="微软雅黑" w:cs="宋体" w:hint="eastAsia"/>
          <w:lang w:eastAsia="zh-CN"/>
          <w14:ligatures w14:val="standard"/>
        </w:rPr>
        <w:t>upper</w:t>
      </w:r>
      <w:r w:rsidR="001667C6">
        <w:rPr>
          <w:rFonts w:ascii="微软雅黑" w:eastAsia="微软雅黑" w:hAnsi="微软雅黑" w:cs="宋体"/>
          <w:lang w:eastAsia="zh-CN"/>
          <w14:ligatures w14:val="standard"/>
        </w:rPr>
        <w:t>_</w:t>
      </w:r>
      <w:r w:rsidR="00E01E76">
        <w:rPr>
          <w:rFonts w:ascii="微软雅黑" w:eastAsia="微软雅黑" w:hAnsi="微软雅黑" w:cs="宋体" w:hint="eastAsia"/>
          <w:lang w:eastAsia="zh-CN"/>
          <w14:ligatures w14:val="standard"/>
        </w:rPr>
        <w:t>k的1/</w:t>
      </w:r>
      <w:r w:rsidR="00E01E76">
        <w:rPr>
          <w:rFonts w:ascii="微软雅黑" w:eastAsia="微软雅黑" w:hAnsi="微软雅黑" w:cs="宋体"/>
          <w:lang w:eastAsia="zh-CN"/>
          <w14:ligatures w14:val="standard"/>
        </w:rPr>
        <w:t>3</w:t>
      </w:r>
      <w:r w:rsidR="00E01E76">
        <w:rPr>
          <w:rFonts w:ascii="微软雅黑" w:eastAsia="微软雅黑" w:hAnsi="微软雅黑" w:cs="宋体" w:hint="eastAsia"/>
          <w:lang w:eastAsia="zh-CN"/>
          <w14:ligatures w14:val="standard"/>
        </w:rPr>
        <w:t>作为lower</w:t>
      </w:r>
      <w:r w:rsidR="001667C6">
        <w:rPr>
          <w:rFonts w:ascii="微软雅黑" w:eastAsia="微软雅黑" w:hAnsi="微软雅黑" w:cs="宋体"/>
          <w:lang w:eastAsia="zh-CN"/>
          <w14:ligatures w14:val="standard"/>
        </w:rPr>
        <w:t>_</w:t>
      </w:r>
      <w:r w:rsidR="00E01E76">
        <w:rPr>
          <w:rFonts w:ascii="微软雅黑" w:eastAsia="微软雅黑" w:hAnsi="微软雅黑" w:cs="宋体" w:hint="eastAsia"/>
          <w:lang w:eastAsia="zh-CN"/>
          <w14:ligatures w14:val="standard"/>
        </w:rPr>
        <w:t>k的值</w:t>
      </w:r>
      <w:r w:rsidR="00614828">
        <w:rPr>
          <w:rFonts w:ascii="微软雅黑" w:eastAsia="微软雅黑" w:hAnsi="微软雅黑" w:cs="宋体" w:hint="eastAsia"/>
          <w:lang w:eastAsia="zh-CN"/>
          <w14:ligatures w14:val="standard"/>
        </w:rPr>
        <w:t>。</w:t>
      </w:r>
      <w:r w:rsidR="008C4D82">
        <w:rPr>
          <w:rFonts w:ascii="微软雅黑" w:eastAsia="微软雅黑" w:hAnsi="微软雅黑" w:cs="宋体" w:hint="eastAsia"/>
          <w:lang w:eastAsia="zh-CN"/>
          <w14:ligatures w14:val="standard"/>
        </w:rPr>
        <w:t>将lower</w:t>
      </w:r>
      <w:r w:rsidR="001667C6">
        <w:rPr>
          <w:rFonts w:ascii="微软雅黑" w:eastAsia="微软雅黑" w:hAnsi="微软雅黑" w:cs="宋体"/>
          <w:lang w:eastAsia="zh-CN"/>
          <w14:ligatures w14:val="standard"/>
        </w:rPr>
        <w:t>_</w:t>
      </w:r>
      <w:r w:rsidR="008C4D82">
        <w:rPr>
          <w:rFonts w:ascii="微软雅黑" w:eastAsia="微软雅黑" w:hAnsi="微软雅黑" w:cs="宋体" w:hint="eastAsia"/>
          <w:lang w:eastAsia="zh-CN"/>
          <w14:ligatures w14:val="standard"/>
        </w:rPr>
        <w:t>k作为计算k</w:t>
      </w:r>
      <w:r w:rsidR="008C4D82">
        <w:rPr>
          <w:rFonts w:ascii="微软雅黑" w:eastAsia="微软雅黑" w:hAnsi="微软雅黑" w:cs="宋体"/>
          <w:lang w:eastAsia="zh-CN"/>
          <w14:ligatures w14:val="standard"/>
        </w:rPr>
        <w:t>-</w:t>
      </w:r>
      <w:r w:rsidR="008C4D82">
        <w:rPr>
          <w:rFonts w:ascii="微软雅黑" w:eastAsia="微软雅黑" w:hAnsi="微软雅黑" w:cs="宋体" w:hint="eastAsia"/>
          <w:lang w:eastAsia="zh-CN"/>
          <w14:ligatures w14:val="standard"/>
        </w:rPr>
        <w:t>core的k值，</w:t>
      </w:r>
      <w:r w:rsidR="00F43E44">
        <w:rPr>
          <w:rFonts w:ascii="微软雅黑" w:eastAsia="微软雅黑" w:hAnsi="微软雅黑" w:cs="宋体" w:hint="eastAsia"/>
          <w:lang w:eastAsia="zh-CN"/>
          <w14:ligatures w14:val="standard"/>
        </w:rPr>
        <w:t>删除所有小于k值的边</w:t>
      </w:r>
      <w:r w:rsidR="00D314F7">
        <w:rPr>
          <w:rFonts w:ascii="微软雅黑" w:eastAsia="微软雅黑" w:hAnsi="微软雅黑" w:cs="宋体" w:hint="eastAsia"/>
          <w:lang w:eastAsia="zh-CN"/>
          <w14:ligatures w14:val="standard"/>
        </w:rPr>
        <w:t>。</w:t>
      </w:r>
      <w:r w:rsidR="00730DEE">
        <w:rPr>
          <w:rFonts w:ascii="微软雅黑" w:eastAsia="微软雅黑" w:hAnsi="微软雅黑" w:cs="宋体" w:hint="eastAsia"/>
          <w:lang w:eastAsia="zh-CN"/>
          <w14:ligatures w14:val="standard"/>
        </w:rPr>
        <w:t>在删除大量</w:t>
      </w:r>
      <w:r w:rsidR="00D314F7">
        <w:rPr>
          <w:rFonts w:ascii="微软雅黑" w:eastAsia="微软雅黑" w:hAnsi="微软雅黑" w:cs="宋体" w:hint="eastAsia"/>
          <w:lang w:eastAsia="zh-CN"/>
          <w14:ligatures w14:val="standard"/>
        </w:rPr>
        <w:t>的</w:t>
      </w:r>
      <w:r w:rsidR="00730DEE">
        <w:rPr>
          <w:rFonts w:ascii="微软雅黑" w:eastAsia="微软雅黑" w:hAnsi="微软雅黑" w:cs="宋体" w:hint="eastAsia"/>
          <w:lang w:eastAsia="zh-CN"/>
          <w14:ligatures w14:val="standard"/>
        </w:rPr>
        <w:t>边的情况下，</w:t>
      </w:r>
      <w:r w:rsidR="00281D40">
        <w:rPr>
          <w:rFonts w:ascii="微软雅黑" w:eastAsia="微软雅黑" w:hAnsi="微软雅黑" w:cs="宋体" w:hint="eastAsia"/>
          <w:lang w:eastAsia="zh-CN"/>
          <w14:ligatures w14:val="standard"/>
        </w:rPr>
        <w:t>使用gpu</w:t>
      </w:r>
      <w:r w:rsidR="00730DEE">
        <w:rPr>
          <w:rFonts w:ascii="微软雅黑" w:eastAsia="微软雅黑" w:hAnsi="微软雅黑" w:cs="宋体" w:hint="eastAsia"/>
          <w:lang w:eastAsia="zh-CN"/>
          <w14:ligatures w14:val="standard"/>
        </w:rPr>
        <w:t>快速计算出残图的kmax</w:t>
      </w:r>
      <w:r w:rsidR="00730DEE">
        <w:rPr>
          <w:rFonts w:ascii="微软雅黑" w:eastAsia="微软雅黑" w:hAnsi="微软雅黑" w:cs="宋体"/>
          <w:lang w:eastAsia="zh-CN"/>
          <w14:ligatures w14:val="standard"/>
        </w:rPr>
        <w:t>-</w:t>
      </w:r>
      <w:r w:rsidR="00730DEE">
        <w:rPr>
          <w:rFonts w:ascii="微软雅黑" w:eastAsia="微软雅黑" w:hAnsi="微软雅黑" w:cs="宋体" w:hint="eastAsia"/>
          <w:lang w:eastAsia="zh-CN"/>
          <w14:ligatures w14:val="standard"/>
        </w:rPr>
        <w:t>truss</w:t>
      </w:r>
      <w:r w:rsidR="00D314F7">
        <w:rPr>
          <w:rFonts w:ascii="微软雅黑" w:eastAsia="微软雅黑" w:hAnsi="微软雅黑" w:cs="宋体" w:hint="eastAsia"/>
          <w:lang w:eastAsia="zh-CN"/>
          <w14:ligatures w14:val="standard"/>
        </w:rPr>
        <w:t>，将</w:t>
      </w:r>
      <w:r w:rsidR="00BF7CEB">
        <w:rPr>
          <w:rFonts w:ascii="微软雅黑" w:eastAsia="微软雅黑" w:hAnsi="微软雅黑" w:cs="宋体" w:hint="eastAsia"/>
          <w:lang w:eastAsia="zh-CN"/>
          <w14:ligatures w14:val="standard"/>
        </w:rPr>
        <w:t>kmax</w:t>
      </w:r>
      <w:r w:rsidR="00BF7CEB">
        <w:rPr>
          <w:rFonts w:ascii="微软雅黑" w:eastAsia="微软雅黑" w:hAnsi="微软雅黑" w:cs="宋体"/>
          <w:lang w:eastAsia="zh-CN"/>
          <w14:ligatures w14:val="standard"/>
        </w:rPr>
        <w:t>-1</w:t>
      </w:r>
      <w:r w:rsidR="00BF7CEB">
        <w:rPr>
          <w:rFonts w:ascii="微软雅黑" w:eastAsia="微软雅黑" w:hAnsi="微软雅黑" w:cs="宋体" w:hint="eastAsia"/>
          <w:lang w:eastAsia="zh-CN"/>
          <w14:ligatures w14:val="standard"/>
        </w:rPr>
        <w:t>作为lower</w:t>
      </w:r>
      <w:r w:rsidR="001667C6">
        <w:rPr>
          <w:rFonts w:ascii="微软雅黑" w:eastAsia="微软雅黑" w:hAnsi="微软雅黑" w:cs="宋体"/>
          <w:lang w:eastAsia="zh-CN"/>
          <w14:ligatures w14:val="standard"/>
        </w:rPr>
        <w:t>_</w:t>
      </w:r>
      <w:r w:rsidR="00BF7CEB">
        <w:rPr>
          <w:rFonts w:ascii="微软雅黑" w:eastAsia="微软雅黑" w:hAnsi="微软雅黑" w:cs="宋体" w:hint="eastAsia"/>
          <w:lang w:eastAsia="zh-CN"/>
          <w14:ligatures w14:val="standard"/>
        </w:rPr>
        <w:t>k，</w:t>
      </w:r>
      <w:r w:rsidR="00FD6EEE">
        <w:rPr>
          <w:rFonts w:ascii="微软雅黑" w:eastAsia="微软雅黑" w:hAnsi="微软雅黑" w:cs="宋体" w:hint="eastAsia"/>
          <w:lang w:eastAsia="zh-CN"/>
          <w14:ligatures w14:val="standard"/>
        </w:rPr>
        <w:t>缩小搜索范围。</w:t>
      </w:r>
    </w:p>
    <w:p w14:paraId="00443FAA" w14:textId="105FE217" w:rsidR="005B7330" w:rsidRPr="00AB4872" w:rsidRDefault="00036E4A" w:rsidP="005B7330">
      <w:pPr>
        <w:pStyle w:val="Abstract"/>
        <w:ind w:firstLineChars="200" w:firstLine="360"/>
        <w:rPr>
          <w:rFonts w:ascii="微软雅黑" w:eastAsia="微软雅黑" w:hAnsi="微软雅黑" w:cs="宋体"/>
          <w:lang w:eastAsia="zh-CN"/>
          <w14:ligatures w14:val="standard"/>
        </w:rPr>
      </w:pPr>
      <w:r>
        <w:rPr>
          <w:rFonts w:ascii="微软雅黑" w:eastAsia="微软雅黑" w:hAnsi="微软雅黑" w:cs="宋体" w:hint="eastAsia"/>
          <w:lang w:eastAsia="zh-CN"/>
          <w14:ligatures w14:val="standard"/>
        </w:rPr>
        <w:t>再将lower</w:t>
      </w:r>
      <w:r w:rsidR="001667C6">
        <w:rPr>
          <w:rFonts w:ascii="微软雅黑" w:eastAsia="微软雅黑" w:hAnsi="微软雅黑" w:cs="宋体"/>
          <w:lang w:eastAsia="zh-CN"/>
          <w14:ligatures w14:val="standard"/>
        </w:rPr>
        <w:t>_</w:t>
      </w:r>
      <w:r>
        <w:rPr>
          <w:rFonts w:ascii="微软雅黑" w:eastAsia="微软雅黑" w:hAnsi="微软雅黑" w:cs="宋体" w:hint="eastAsia"/>
          <w:lang w:eastAsia="zh-CN"/>
          <w14:ligatures w14:val="standard"/>
        </w:rPr>
        <w:t>k作为</w:t>
      </w:r>
      <w:r w:rsidR="009C0064">
        <w:rPr>
          <w:rFonts w:ascii="微软雅黑" w:eastAsia="微软雅黑" w:hAnsi="微软雅黑" w:cs="宋体" w:hint="eastAsia"/>
          <w:lang w:eastAsia="zh-CN"/>
          <w14:ligatures w14:val="standard"/>
        </w:rPr>
        <w:t>计算k</w:t>
      </w:r>
      <w:r w:rsidR="009C0064">
        <w:rPr>
          <w:rFonts w:ascii="微软雅黑" w:eastAsia="微软雅黑" w:hAnsi="微软雅黑" w:cs="宋体"/>
          <w:lang w:eastAsia="zh-CN"/>
          <w14:ligatures w14:val="standard"/>
        </w:rPr>
        <w:t>-</w:t>
      </w:r>
      <w:r w:rsidR="009C0064">
        <w:rPr>
          <w:rFonts w:ascii="微软雅黑" w:eastAsia="微软雅黑" w:hAnsi="微软雅黑" w:cs="宋体" w:hint="eastAsia"/>
          <w:lang w:eastAsia="zh-CN"/>
          <w14:ligatures w14:val="standard"/>
        </w:rPr>
        <w:t>core的k值，删除所有小于</w:t>
      </w:r>
      <w:r w:rsidR="008C2F5D" w:rsidRPr="008C2F5D">
        <w:rPr>
          <w:position w:val="-10"/>
        </w:rPr>
        <w:object w:dxaOrig="1200" w:dyaOrig="320" w14:anchorId="052495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15.75pt" o:ole="">
            <v:imagedata r:id="rId13" o:title=""/>
          </v:shape>
          <o:OLEObject Type="Embed" ProgID="Equation.DSMT4" ShapeID="_x0000_i1025" DrawAspect="Content" ObjectID="_1671434730" r:id="rId14"/>
        </w:object>
      </w:r>
      <w:r w:rsidR="00020B34">
        <w:rPr>
          <w:rFonts w:ascii="微软雅黑" w:eastAsia="微软雅黑" w:hAnsi="微软雅黑" w:cs="宋体" w:hint="eastAsia"/>
          <w:lang w:eastAsia="zh-CN"/>
          <w14:ligatures w14:val="standard"/>
        </w:rPr>
        <w:t>值</w:t>
      </w:r>
      <w:r w:rsidR="0067615B">
        <w:rPr>
          <w:rFonts w:ascii="微软雅黑" w:eastAsia="微软雅黑" w:hAnsi="微软雅黑" w:cs="宋体" w:hint="eastAsia"/>
          <w:lang w:eastAsia="zh-CN"/>
          <w14:ligatures w14:val="standard"/>
        </w:rPr>
        <w:t>的</w:t>
      </w:r>
      <w:r w:rsidR="00A87B68">
        <w:rPr>
          <w:rFonts w:ascii="微软雅黑" w:eastAsia="微软雅黑" w:hAnsi="微软雅黑" w:cs="宋体" w:hint="eastAsia"/>
          <w:lang w:eastAsia="zh-CN"/>
          <w14:ligatures w14:val="standard"/>
        </w:rPr>
        <w:t>边，</w:t>
      </w:r>
      <w:r w:rsidR="00BB7EFF">
        <w:rPr>
          <w:rFonts w:ascii="微软雅黑" w:eastAsia="微软雅黑" w:hAnsi="微软雅黑" w:cs="宋体" w:hint="eastAsia"/>
          <w:lang w:eastAsia="zh-CN"/>
          <w14:ligatures w14:val="standard"/>
        </w:rPr>
        <w:t>从支撑度为</w:t>
      </w:r>
      <w:r w:rsidR="00020B34">
        <w:rPr>
          <w:rFonts w:ascii="微软雅黑" w:eastAsia="微软雅黑" w:hAnsi="微软雅黑" w:cs="宋体" w:hint="eastAsia"/>
          <w:lang w:eastAsia="zh-CN"/>
          <w14:ligatures w14:val="standard"/>
        </w:rPr>
        <w:t>lower</w:t>
      </w:r>
      <w:r w:rsidR="001667C6">
        <w:rPr>
          <w:rFonts w:ascii="微软雅黑" w:eastAsia="微软雅黑" w:hAnsi="微软雅黑" w:cs="宋体"/>
          <w:lang w:eastAsia="zh-CN"/>
          <w14:ligatures w14:val="standard"/>
        </w:rPr>
        <w:t>_</w:t>
      </w:r>
      <w:r w:rsidR="00020B34">
        <w:rPr>
          <w:rFonts w:ascii="微软雅黑" w:eastAsia="微软雅黑" w:hAnsi="微软雅黑" w:cs="宋体" w:hint="eastAsia"/>
          <w:lang w:eastAsia="zh-CN"/>
          <w14:ligatures w14:val="standard"/>
        </w:rPr>
        <w:t>k</w:t>
      </w:r>
      <w:r w:rsidR="00020B34">
        <w:rPr>
          <w:rFonts w:ascii="微软雅黑" w:eastAsia="微软雅黑" w:hAnsi="微软雅黑" w:cs="宋体"/>
          <w:lang w:eastAsia="zh-CN"/>
          <w14:ligatures w14:val="standard"/>
        </w:rPr>
        <w:t>-3</w:t>
      </w:r>
      <w:r w:rsidR="00020B34">
        <w:rPr>
          <w:rFonts w:ascii="微软雅黑" w:eastAsia="微软雅黑" w:hAnsi="微软雅黑" w:cs="宋体" w:hint="eastAsia"/>
          <w:lang w:eastAsia="zh-CN"/>
          <w14:ligatures w14:val="standard"/>
        </w:rPr>
        <w:t>开始</w:t>
      </w:r>
      <w:r w:rsidR="00BB7EFF">
        <w:rPr>
          <w:rFonts w:ascii="微软雅黑" w:eastAsia="微软雅黑" w:hAnsi="微软雅黑" w:cs="宋体" w:hint="eastAsia"/>
          <w:lang w:eastAsia="zh-CN"/>
          <w14:ligatures w14:val="standard"/>
        </w:rPr>
        <w:t>kmax</w:t>
      </w:r>
      <w:r w:rsidR="00BB7EFF">
        <w:rPr>
          <w:rFonts w:ascii="微软雅黑" w:eastAsia="微软雅黑" w:hAnsi="微软雅黑" w:cs="宋体"/>
          <w:lang w:eastAsia="zh-CN"/>
          <w14:ligatures w14:val="standard"/>
        </w:rPr>
        <w:t>-</w:t>
      </w:r>
      <w:r w:rsidR="00BB7EFF">
        <w:rPr>
          <w:rFonts w:ascii="微软雅黑" w:eastAsia="微软雅黑" w:hAnsi="微软雅黑" w:cs="宋体" w:hint="eastAsia"/>
          <w:lang w:eastAsia="zh-CN"/>
          <w14:ligatures w14:val="standard"/>
        </w:rPr>
        <w:t>truss</w:t>
      </w:r>
      <w:r w:rsidR="00A87B68">
        <w:rPr>
          <w:rFonts w:ascii="微软雅黑" w:eastAsia="微软雅黑" w:hAnsi="微软雅黑" w:cs="宋体" w:hint="eastAsia"/>
          <w:lang w:eastAsia="zh-CN"/>
          <w14:ligatures w14:val="standard"/>
        </w:rPr>
        <w:t>计算，</w:t>
      </w:r>
      <w:r w:rsidR="00641DAF">
        <w:rPr>
          <w:rFonts w:ascii="微软雅黑" w:eastAsia="微软雅黑" w:hAnsi="微软雅黑" w:cs="宋体" w:hint="eastAsia"/>
          <w:lang w:eastAsia="zh-CN"/>
          <w14:ligatures w14:val="standard"/>
        </w:rPr>
        <w:t>计算结束后判断</w:t>
      </w:r>
      <w:r w:rsidR="00B92D55">
        <w:rPr>
          <w:rFonts w:ascii="微软雅黑" w:eastAsia="微软雅黑" w:hAnsi="微软雅黑" w:cs="宋体" w:hint="eastAsia"/>
          <w:lang w:eastAsia="zh-CN"/>
          <w14:ligatures w14:val="standard"/>
        </w:rPr>
        <w:t>是否</w:t>
      </w:r>
      <w:r w:rsidR="0023690C">
        <w:rPr>
          <w:rFonts w:ascii="微软雅黑" w:eastAsia="微软雅黑" w:hAnsi="微软雅黑" w:cs="宋体" w:hint="eastAsia"/>
          <w:lang w:eastAsia="zh-CN"/>
          <w14:ligatures w14:val="standard"/>
        </w:rPr>
        <w:t>满足</w:t>
      </w:r>
      <w:r w:rsidR="009E101F">
        <w:rPr>
          <w:rFonts w:ascii="微软雅黑" w:eastAsia="微软雅黑" w:hAnsi="微软雅黑" w:cs="宋体" w:hint="eastAsia"/>
          <w:lang w:eastAsia="zh-CN"/>
          <w14:ligatures w14:val="standard"/>
        </w:rPr>
        <w:t>条件，若满足则输出结果，否则将</w:t>
      </w:r>
      <w:r w:rsidR="00721656">
        <w:rPr>
          <w:rFonts w:ascii="微软雅黑" w:eastAsia="微软雅黑" w:hAnsi="微软雅黑" w:cs="宋体" w:hint="eastAsia"/>
          <w:lang w:eastAsia="zh-CN"/>
          <w14:ligatures w14:val="standard"/>
        </w:rPr>
        <w:t>lower</w:t>
      </w:r>
      <w:r w:rsidR="00721656">
        <w:rPr>
          <w:rFonts w:ascii="微软雅黑" w:eastAsia="微软雅黑" w:hAnsi="微软雅黑" w:cs="宋体"/>
          <w:lang w:eastAsia="zh-CN"/>
          <w14:ligatures w14:val="standard"/>
        </w:rPr>
        <w:t>_k</w:t>
      </w:r>
      <w:r w:rsidR="00721656">
        <w:rPr>
          <w:rFonts w:ascii="微软雅黑" w:eastAsia="微软雅黑" w:hAnsi="微软雅黑" w:cs="宋体" w:hint="eastAsia"/>
          <w:lang w:eastAsia="zh-CN"/>
          <w14:ligatures w14:val="standard"/>
        </w:rPr>
        <w:t>减半，重新计算kmax_</w:t>
      </w:r>
      <w:r w:rsidR="00721656">
        <w:rPr>
          <w:rFonts w:ascii="微软雅黑" w:eastAsia="微软雅黑" w:hAnsi="微软雅黑" w:cs="宋体"/>
          <w:lang w:eastAsia="zh-CN"/>
          <w14:ligatures w14:val="standard"/>
        </w:rPr>
        <w:t>truss</w:t>
      </w:r>
      <w:r w:rsidR="00721656">
        <w:rPr>
          <w:rFonts w:ascii="微软雅黑" w:eastAsia="微软雅黑" w:hAnsi="微软雅黑" w:cs="宋体" w:hint="eastAsia"/>
          <w:lang w:eastAsia="zh-CN"/>
          <w14:ligatures w14:val="standard"/>
        </w:rPr>
        <w:t>，直至满足结束条件。</w:t>
      </w:r>
    </w:p>
    <w:p w14:paraId="23C1302C" w14:textId="47944DCA" w:rsidR="0035444D" w:rsidRDefault="005B7330">
      <w:pPr>
        <w:pStyle w:val="Head2"/>
        <w:rPr>
          <w:rFonts w:ascii="微软雅黑" w:eastAsia="微软雅黑" w:hAnsi="微软雅黑" w:cs="微软雅黑"/>
          <w:color w:val="808080" w:themeColor="background1" w:themeShade="80"/>
          <w:lang w:eastAsia="it-IT"/>
          <w14:ligatures w14:val="standard"/>
        </w:rPr>
      </w:pPr>
      <w:r>
        <w:rPr>
          <w:rStyle w:val="Label"/>
          <w:lang w:eastAsia="zh-CN"/>
          <w14:ligatures w14:val="standard"/>
        </w:rPr>
        <w:t>2</w:t>
      </w:r>
      <w:r w:rsidR="005856E2">
        <w:rPr>
          <w:rStyle w:val="Label"/>
          <w:lang w:eastAsia="zh-CN"/>
          <w14:ligatures w14:val="standard"/>
        </w:rPr>
        <w:t>.</w:t>
      </w:r>
      <w:r>
        <w:rPr>
          <w:rStyle w:val="Label"/>
          <w:lang w:eastAsia="zh-CN"/>
          <w14:ligatures w14:val="standard"/>
        </w:rPr>
        <w:t>2</w:t>
      </w:r>
      <w:r>
        <w:rPr>
          <w:rStyle w:val="Label"/>
          <w:rFonts w:ascii="宋体" w:eastAsia="宋体" w:hAnsi="宋体" w:cs="宋体" w:hint="eastAsia"/>
          <w:lang w:eastAsia="zh-CN"/>
          <w14:ligatures w14:val="standard"/>
        </w:rPr>
        <w:t xml:space="preserve"> </w:t>
      </w:r>
      <w:r w:rsidR="002A6BF3" w:rsidRPr="005E20D4">
        <w:rPr>
          <w:rStyle w:val="Label"/>
          <w:rFonts w:eastAsia="宋体"/>
          <w:lang w:eastAsia="zh-CN"/>
          <w14:ligatures w14:val="standard"/>
        </w:rPr>
        <w:t>truss decomposition</w:t>
      </w:r>
      <w:r w:rsidR="002A6BF3">
        <w:rPr>
          <w:rStyle w:val="Label"/>
          <w:rFonts w:ascii="宋体" w:eastAsia="宋体" w:hAnsi="宋体" w:cs="宋体" w:hint="eastAsia"/>
          <w:lang w:eastAsia="zh-CN"/>
          <w14:ligatures w14:val="standard"/>
        </w:rPr>
        <w:t>算法</w:t>
      </w:r>
    </w:p>
    <w:p w14:paraId="4561D0E4" w14:textId="571671BC" w:rsidR="0035444D" w:rsidRPr="00FB030F" w:rsidRDefault="00B020B4">
      <w:pPr>
        <w:pStyle w:val="Abstract"/>
        <w:ind w:firstLineChars="200" w:firstLine="360"/>
        <w:rPr>
          <w:rFonts w:ascii="微软雅黑" w:eastAsia="微软雅黑" w:hAnsi="微软雅黑" w:cs="微软雅黑"/>
          <w:szCs w:val="18"/>
          <w:lang w:eastAsia="zh-CN"/>
          <w14:ligatures w14:val="standard"/>
        </w:rPr>
      </w:pPr>
      <w:r w:rsidRPr="00FB030F">
        <w:rPr>
          <w:rFonts w:ascii="微软雅黑" w:eastAsia="微软雅黑" w:hAnsi="微软雅黑" w:cs="微软雅黑" w:hint="eastAsia"/>
          <w:szCs w:val="18"/>
          <w:lang w:eastAsia="zh-CN"/>
          <w14:ligatures w14:val="standard"/>
        </w:rPr>
        <w:t>图采用C</w:t>
      </w:r>
      <w:r w:rsidRPr="00FB030F">
        <w:rPr>
          <w:rFonts w:ascii="微软雅黑" w:eastAsia="微软雅黑" w:hAnsi="微软雅黑" w:cs="微软雅黑"/>
          <w:szCs w:val="18"/>
          <w:lang w:eastAsia="zh-CN"/>
          <w14:ligatures w14:val="standard"/>
        </w:rPr>
        <w:t>SR</w:t>
      </w:r>
      <w:r w:rsidRPr="00FB030F">
        <w:rPr>
          <w:rFonts w:ascii="微软雅黑" w:eastAsia="微软雅黑" w:hAnsi="微软雅黑" w:cs="微软雅黑" w:hint="eastAsia"/>
          <w:szCs w:val="18"/>
          <w:lang w:eastAsia="zh-CN"/>
          <w14:ligatures w14:val="standard"/>
        </w:rPr>
        <w:t>格式存储，计算边的支撑度时</w:t>
      </w:r>
      <w:r w:rsidR="00EC5AA8" w:rsidRPr="00FB030F">
        <w:rPr>
          <w:rFonts w:ascii="微软雅黑" w:eastAsia="微软雅黑" w:hAnsi="微软雅黑" w:cs="微软雅黑" w:hint="eastAsia"/>
          <w:szCs w:val="18"/>
          <w:lang w:eastAsia="zh-CN"/>
          <w14:ligatures w14:val="standard"/>
        </w:rPr>
        <w:t>，首先</w:t>
      </w:r>
      <w:r w:rsidR="00E710D8" w:rsidRPr="00FB030F">
        <w:rPr>
          <w:rFonts w:ascii="微软雅黑" w:eastAsia="微软雅黑" w:hAnsi="微软雅黑" w:cs="微软雅黑" w:hint="eastAsia"/>
          <w:szCs w:val="18"/>
          <w:lang w:eastAsia="zh-CN"/>
          <w14:ligatures w14:val="standard"/>
        </w:rPr>
        <w:t>搜索每条边的</w:t>
      </w:r>
      <w:r w:rsidR="00A000A9" w:rsidRPr="00FB030F">
        <w:rPr>
          <w:rFonts w:ascii="微软雅黑" w:eastAsia="微软雅黑" w:hAnsi="微软雅黑" w:cs="微软雅黑" w:hint="eastAsia"/>
          <w:szCs w:val="18"/>
          <w:lang w:eastAsia="zh-CN"/>
          <w14:ligatures w14:val="standard"/>
        </w:rPr>
        <w:t>邻边，</w:t>
      </w:r>
      <w:r w:rsidR="00BA103D" w:rsidRPr="00FB030F">
        <w:rPr>
          <w:rFonts w:ascii="微软雅黑" w:eastAsia="微软雅黑" w:hAnsi="微软雅黑" w:cs="微软雅黑" w:hint="eastAsia"/>
          <w:szCs w:val="18"/>
          <w:lang w:eastAsia="zh-CN"/>
          <w14:ligatures w14:val="standard"/>
        </w:rPr>
        <w:t>第一个</w:t>
      </w:r>
      <w:r w:rsidR="00A000A9" w:rsidRPr="00FB030F">
        <w:rPr>
          <w:rFonts w:ascii="微软雅黑" w:eastAsia="微软雅黑" w:hAnsi="微软雅黑" w:cs="微软雅黑" w:hint="eastAsia"/>
          <w:szCs w:val="18"/>
          <w:lang w:eastAsia="zh-CN"/>
          <w14:ligatures w14:val="standard"/>
        </w:rPr>
        <w:t>大于自身</w:t>
      </w:r>
      <w:r w:rsidR="00BA103D" w:rsidRPr="00FB030F">
        <w:rPr>
          <w:rFonts w:ascii="微软雅黑" w:eastAsia="微软雅黑" w:hAnsi="微软雅黑" w:cs="微软雅黑" w:hint="eastAsia"/>
          <w:szCs w:val="18"/>
          <w:lang w:eastAsia="zh-CN"/>
          <w14:ligatures w14:val="standard"/>
        </w:rPr>
        <w:t>的邻边</w:t>
      </w:r>
      <w:r w:rsidR="00A000A9" w:rsidRPr="00FB030F">
        <w:rPr>
          <w:rFonts w:ascii="微软雅黑" w:eastAsia="微软雅黑" w:hAnsi="微软雅黑" w:cs="微软雅黑" w:hint="eastAsia"/>
          <w:szCs w:val="18"/>
          <w:lang w:eastAsia="zh-CN"/>
          <w14:ligatures w14:val="standard"/>
        </w:rPr>
        <w:t>作为</w:t>
      </w:r>
      <w:r w:rsidR="00BA103D" w:rsidRPr="00FB030F">
        <w:rPr>
          <w:rFonts w:ascii="微软雅黑" w:eastAsia="微软雅黑" w:hAnsi="微软雅黑" w:cs="微软雅黑" w:hint="eastAsia"/>
          <w:szCs w:val="18"/>
          <w:lang w:eastAsia="zh-CN"/>
          <w14:ligatures w14:val="standard"/>
        </w:rPr>
        <w:t>分割点，</w:t>
      </w:r>
      <w:r w:rsidR="00EC6FCD" w:rsidRPr="00FB030F">
        <w:rPr>
          <w:rFonts w:ascii="微软雅黑" w:eastAsia="微软雅黑" w:hAnsi="微软雅黑" w:cs="微软雅黑" w:hint="eastAsia"/>
          <w:szCs w:val="18"/>
          <w:lang w:eastAsia="zh-CN"/>
          <w14:ligatures w14:val="standard"/>
        </w:rPr>
        <w:t>使</w:t>
      </w:r>
      <w:r w:rsidR="00BA103D" w:rsidRPr="00FB030F">
        <w:rPr>
          <w:rFonts w:ascii="微软雅黑" w:eastAsia="微软雅黑" w:hAnsi="微软雅黑" w:cs="微软雅黑" w:hint="eastAsia"/>
          <w:szCs w:val="18"/>
          <w:lang w:eastAsia="zh-CN"/>
          <w14:ligatures w14:val="standard"/>
        </w:rPr>
        <w:t>邻边</w:t>
      </w:r>
      <w:r w:rsidR="000E08C2" w:rsidRPr="00FB030F">
        <w:rPr>
          <w:rFonts w:ascii="微软雅黑" w:eastAsia="微软雅黑" w:hAnsi="微软雅黑" w:cs="微软雅黑" w:hint="eastAsia"/>
          <w:szCs w:val="18"/>
          <w:lang w:eastAsia="zh-CN"/>
          <w14:ligatures w14:val="standard"/>
        </w:rPr>
        <w:t>列表分割成两部分</w:t>
      </w:r>
      <w:r w:rsidR="00EC6FCD" w:rsidRPr="00FB030F">
        <w:rPr>
          <w:rFonts w:ascii="微软雅黑" w:eastAsia="微软雅黑" w:hAnsi="微软雅黑" w:cs="微软雅黑" w:hint="eastAsia"/>
          <w:szCs w:val="18"/>
          <w:lang w:eastAsia="zh-CN"/>
          <w14:ligatures w14:val="standard"/>
        </w:rPr>
        <w:t>。如果</w:t>
      </w:r>
      <w:r w:rsidR="00C90C78" w:rsidRPr="00FB030F">
        <w:rPr>
          <w:rFonts w:ascii="微软雅黑" w:eastAsia="微软雅黑" w:hAnsi="微软雅黑" w:cs="微软雅黑" w:hint="eastAsia"/>
          <w:szCs w:val="18"/>
          <w:lang w:eastAsia="zh-CN"/>
          <w14:ligatures w14:val="standard"/>
        </w:rPr>
        <w:t>前半部分的邻节点</w:t>
      </w:r>
      <w:bookmarkStart w:id="0" w:name="MTBlankEqn"/>
      <w:r w:rsidR="00760287" w:rsidRPr="00760287">
        <w:rPr>
          <w:position w:val="-12"/>
        </w:rPr>
        <w:object w:dxaOrig="240" w:dyaOrig="360" w14:anchorId="78057C57">
          <v:shape id="_x0000_i1048" type="#_x0000_t75" style="width:12pt;height:18pt" o:ole="">
            <v:imagedata r:id="rId15" o:title=""/>
          </v:shape>
          <o:OLEObject Type="Embed" ProgID="Equation.DSMT4" ShapeID="_x0000_i1048" DrawAspect="Content" ObjectID="_1671434731" r:id="rId16"/>
        </w:object>
      </w:r>
      <w:bookmarkEnd w:id="0"/>
      <w:r w:rsidR="00A64600" w:rsidRPr="00FB030F">
        <w:rPr>
          <w:rFonts w:ascii="微软雅黑" w:eastAsia="微软雅黑" w:hAnsi="微软雅黑" w:cs="微软雅黑" w:hint="eastAsia"/>
          <w:szCs w:val="18"/>
          <w:lang w:eastAsia="zh-CN"/>
          <w14:ligatures w14:val="standard"/>
        </w:rPr>
        <w:t>与</w:t>
      </w:r>
      <w:r w:rsidR="00760287">
        <w:rPr>
          <w:rFonts w:ascii="微软雅黑" w:eastAsia="微软雅黑" w:hAnsi="微软雅黑" w:cs="微软雅黑" w:hint="eastAsia"/>
          <w:szCs w:val="18"/>
          <w:lang w:eastAsia="zh-CN"/>
          <w14:ligatures w14:val="standard"/>
        </w:rPr>
        <w:t>前半部分的邻节点</w:t>
      </w:r>
      <w:r w:rsidR="00254B79" w:rsidRPr="00FB030F">
        <w:rPr>
          <w:rFonts w:ascii="微软雅黑" w:eastAsia="微软雅黑" w:hAnsi="微软雅黑"/>
          <w:position w:val="-12"/>
          <w:szCs w:val="18"/>
        </w:rPr>
        <w:object w:dxaOrig="320" w:dyaOrig="360" w14:anchorId="11497CFD">
          <v:shape id="_x0000_i1027" type="#_x0000_t75" style="width:15.75pt;height:18pt" o:ole="">
            <v:imagedata r:id="rId17" o:title=""/>
          </v:shape>
          <o:OLEObject Type="Embed" ProgID="Equation.DSMT4" ShapeID="_x0000_i1027" DrawAspect="Content" ObjectID="_1671434732" r:id="rId18"/>
        </w:object>
      </w:r>
      <w:r w:rsidR="00EA6402" w:rsidRPr="00FB030F">
        <w:rPr>
          <w:rFonts w:ascii="微软雅黑" w:eastAsia="微软雅黑" w:hAnsi="微软雅黑" w:cs="微软雅黑" w:hint="eastAsia"/>
          <w:szCs w:val="18"/>
          <w:lang w:eastAsia="zh-CN"/>
          <w14:ligatures w14:val="standard"/>
        </w:rPr>
        <w:t>相连，则代表三条边形成一个三角形，将</w:t>
      </w:r>
      <w:r w:rsidR="000F77D2" w:rsidRPr="00FB030F">
        <w:rPr>
          <w:rFonts w:ascii="微软雅黑" w:eastAsia="微软雅黑" w:hAnsi="微软雅黑" w:cs="微软雅黑" w:hint="eastAsia"/>
          <w:szCs w:val="18"/>
          <w:lang w:eastAsia="zh-CN"/>
          <w14:ligatures w14:val="standard"/>
        </w:rPr>
        <w:t>这三条边的支撑度加</w:t>
      </w:r>
      <w:r w:rsidR="000F77D2" w:rsidRPr="00FB030F">
        <w:rPr>
          <w:rFonts w:ascii="微软雅黑" w:eastAsia="微软雅黑" w:hAnsi="微软雅黑" w:cs="微软雅黑"/>
          <w:szCs w:val="18"/>
          <w:lang w:eastAsia="zh-CN"/>
          <w14:ligatures w14:val="standard"/>
        </w:rPr>
        <w:t>1</w:t>
      </w:r>
      <w:r w:rsidR="000F77D2" w:rsidRPr="00FB030F">
        <w:rPr>
          <w:rFonts w:ascii="微软雅黑" w:eastAsia="微软雅黑" w:hAnsi="微软雅黑" w:cs="微软雅黑" w:hint="eastAsia"/>
          <w:szCs w:val="18"/>
          <w:lang w:eastAsia="zh-CN"/>
          <w14:ligatures w14:val="standard"/>
        </w:rPr>
        <w:t>。</w:t>
      </w:r>
      <w:r w:rsidR="006E1A62" w:rsidRPr="00FB030F">
        <w:rPr>
          <w:rFonts w:ascii="微软雅黑" w:eastAsia="微软雅黑" w:hAnsi="微软雅黑" w:cs="微软雅黑" w:hint="eastAsia"/>
          <w:szCs w:val="18"/>
          <w:lang w:eastAsia="zh-CN"/>
          <w14:ligatures w14:val="standard"/>
        </w:rPr>
        <w:t>最终，得到每条边的支撑度。</w:t>
      </w:r>
    </w:p>
    <w:p w14:paraId="721B1953" w14:textId="36009C50" w:rsidR="004C24FE" w:rsidRPr="00FB030F" w:rsidRDefault="004C24FE">
      <w:pPr>
        <w:pStyle w:val="Abstract"/>
        <w:ind w:firstLineChars="200" w:firstLine="360"/>
        <w:rPr>
          <w:rFonts w:ascii="微软雅黑" w:eastAsia="微软雅黑" w:hAnsi="微软雅黑" w:cs="微软雅黑"/>
          <w:szCs w:val="18"/>
          <w:lang w:eastAsia="zh-CN"/>
          <w14:ligatures w14:val="standard"/>
        </w:rPr>
      </w:pPr>
      <w:r w:rsidRPr="00FB030F">
        <w:rPr>
          <w:rFonts w:ascii="微软雅黑" w:eastAsia="微软雅黑" w:hAnsi="微软雅黑" w:cs="微软雅黑" w:hint="eastAsia"/>
          <w:szCs w:val="18"/>
          <w:lang w:eastAsia="zh-CN"/>
          <w14:ligatures w14:val="standard"/>
        </w:rPr>
        <w:t>从</w:t>
      </w:r>
      <w:r w:rsidR="00E30691" w:rsidRPr="00FB030F">
        <w:rPr>
          <w:rFonts w:ascii="微软雅黑" w:eastAsia="微软雅黑" w:hAnsi="微软雅黑" w:cs="微软雅黑" w:hint="eastAsia"/>
          <w:szCs w:val="18"/>
          <w:lang w:eastAsia="zh-CN"/>
          <w14:ligatures w14:val="standard"/>
        </w:rPr>
        <w:t>给定的</w:t>
      </w:r>
      <w:r w:rsidR="00154DCE">
        <w:rPr>
          <w:rFonts w:ascii="微软雅黑" w:eastAsia="微软雅黑" w:hAnsi="微软雅黑" w:cs="微软雅黑" w:hint="eastAsia"/>
          <w:szCs w:val="18"/>
          <w:lang w:eastAsia="zh-CN"/>
          <w14:ligatures w14:val="standard"/>
        </w:rPr>
        <w:t>初始</w:t>
      </w:r>
      <w:r w:rsidR="00E30691" w:rsidRPr="00FB030F">
        <w:rPr>
          <w:rFonts w:ascii="微软雅黑" w:eastAsia="微软雅黑" w:hAnsi="微软雅黑" w:cs="微软雅黑" w:hint="eastAsia"/>
          <w:szCs w:val="18"/>
          <w:lang w:eastAsia="zh-CN"/>
          <w14:ligatures w14:val="standard"/>
        </w:rPr>
        <w:t>k值</w:t>
      </w:r>
      <w:r w:rsidRPr="00FB030F">
        <w:rPr>
          <w:rFonts w:ascii="微软雅黑" w:eastAsia="微软雅黑" w:hAnsi="微软雅黑" w:cs="微软雅黑" w:hint="eastAsia"/>
          <w:szCs w:val="18"/>
          <w:lang w:eastAsia="zh-CN"/>
          <w14:ligatures w14:val="standard"/>
        </w:rPr>
        <w:t>开始计算</w:t>
      </w:r>
      <w:r w:rsidR="00951DA5" w:rsidRPr="00FB030F">
        <w:rPr>
          <w:rFonts w:ascii="微软雅黑" w:eastAsia="微软雅黑" w:hAnsi="微软雅黑" w:cs="微软雅黑" w:hint="eastAsia"/>
          <w:szCs w:val="18"/>
          <w:lang w:eastAsia="zh-CN"/>
          <w14:ligatures w14:val="standard"/>
        </w:rPr>
        <w:t>，</w:t>
      </w:r>
      <w:r w:rsidR="00D22224" w:rsidRPr="00FB030F">
        <w:rPr>
          <w:rFonts w:ascii="微软雅黑" w:eastAsia="微软雅黑" w:hAnsi="微软雅黑" w:cs="微软雅黑" w:hint="eastAsia"/>
          <w:szCs w:val="18"/>
          <w:lang w:eastAsia="zh-CN"/>
          <w14:ligatures w14:val="standard"/>
        </w:rPr>
        <w:t>将支撑度小于等于k</w:t>
      </w:r>
      <w:r w:rsidR="00D22224" w:rsidRPr="00FB030F">
        <w:rPr>
          <w:rFonts w:ascii="微软雅黑" w:eastAsia="微软雅黑" w:hAnsi="微软雅黑" w:cs="微软雅黑"/>
          <w:szCs w:val="18"/>
          <w:lang w:eastAsia="zh-CN"/>
          <w14:ligatures w14:val="standard"/>
        </w:rPr>
        <w:t>-2</w:t>
      </w:r>
      <w:r w:rsidR="00295ED1" w:rsidRPr="00FB030F">
        <w:rPr>
          <w:rFonts w:ascii="微软雅黑" w:eastAsia="微软雅黑" w:hAnsi="微软雅黑" w:cs="微软雅黑" w:hint="eastAsia"/>
          <w:szCs w:val="18"/>
          <w:lang w:eastAsia="zh-CN"/>
          <w14:ligatures w14:val="standard"/>
        </w:rPr>
        <w:t>且没有处理</w:t>
      </w:r>
      <w:r w:rsidR="00D22224" w:rsidRPr="00FB030F">
        <w:rPr>
          <w:rFonts w:ascii="微软雅黑" w:eastAsia="微软雅黑" w:hAnsi="微软雅黑" w:cs="微软雅黑" w:hint="eastAsia"/>
          <w:szCs w:val="18"/>
          <w:lang w:eastAsia="zh-CN"/>
          <w14:ligatures w14:val="standard"/>
        </w:rPr>
        <w:t>的</w:t>
      </w:r>
      <w:r w:rsidR="00E30691" w:rsidRPr="00FB030F">
        <w:rPr>
          <w:rFonts w:ascii="微软雅黑" w:eastAsia="微软雅黑" w:hAnsi="微软雅黑" w:cs="微软雅黑" w:hint="eastAsia"/>
          <w:szCs w:val="18"/>
          <w:lang w:eastAsia="zh-CN"/>
          <w14:ligatures w14:val="standard"/>
        </w:rPr>
        <w:t>边扫描出来放入</w:t>
      </w:r>
      <w:r w:rsidR="00CF4645" w:rsidRPr="00FB030F">
        <w:rPr>
          <w:rFonts w:ascii="微软雅黑" w:eastAsia="微软雅黑" w:hAnsi="微软雅黑" w:cs="微软雅黑" w:hint="eastAsia"/>
          <w:szCs w:val="18"/>
          <w:lang w:eastAsia="zh-CN"/>
          <w14:ligatures w14:val="standard"/>
        </w:rPr>
        <w:t>cur</w:t>
      </w:r>
      <w:r w:rsidR="00295ED1" w:rsidRPr="00FB030F">
        <w:rPr>
          <w:rFonts w:ascii="微软雅黑" w:eastAsia="微软雅黑" w:hAnsi="微软雅黑" w:cs="微软雅黑" w:hint="eastAsia"/>
          <w:szCs w:val="18"/>
          <w:lang w:eastAsia="zh-CN"/>
          <w14:ligatures w14:val="standard"/>
        </w:rPr>
        <w:t>列表</w:t>
      </w:r>
      <w:r w:rsidR="009F749F" w:rsidRPr="00FB030F">
        <w:rPr>
          <w:rFonts w:ascii="微软雅黑" w:eastAsia="微软雅黑" w:hAnsi="微软雅黑" w:cs="微软雅黑" w:hint="eastAsia"/>
          <w:szCs w:val="18"/>
          <w:lang w:eastAsia="zh-CN"/>
          <w14:ligatures w14:val="standard"/>
        </w:rPr>
        <w:t>。在剥离阶段，</w:t>
      </w:r>
      <w:r w:rsidR="002B5837" w:rsidRPr="00FB030F">
        <w:rPr>
          <w:rFonts w:ascii="微软雅黑" w:eastAsia="微软雅黑" w:hAnsi="微软雅黑" w:cs="微软雅黑" w:hint="eastAsia"/>
          <w:szCs w:val="18"/>
          <w:lang w:eastAsia="zh-CN"/>
          <w14:ligatures w14:val="standard"/>
        </w:rPr>
        <w:t>对</w:t>
      </w:r>
      <w:r w:rsidR="00CF4645" w:rsidRPr="00FB030F">
        <w:rPr>
          <w:rFonts w:ascii="微软雅黑" w:eastAsia="微软雅黑" w:hAnsi="微软雅黑" w:cs="微软雅黑" w:hint="eastAsia"/>
          <w:szCs w:val="18"/>
          <w:lang w:eastAsia="zh-CN"/>
          <w14:ligatures w14:val="standard"/>
        </w:rPr>
        <w:t>cur</w:t>
      </w:r>
      <w:r w:rsidR="008647F9" w:rsidRPr="00FB030F">
        <w:rPr>
          <w:rFonts w:ascii="微软雅黑" w:eastAsia="微软雅黑" w:hAnsi="微软雅黑" w:cs="微软雅黑" w:hint="eastAsia"/>
          <w:szCs w:val="18"/>
          <w:lang w:eastAsia="zh-CN"/>
          <w14:ligatures w14:val="standard"/>
        </w:rPr>
        <w:t>列表中的边</w:t>
      </w:r>
      <w:r w:rsidR="000A0992" w:rsidRPr="00FB030F">
        <w:rPr>
          <w:rFonts w:ascii="微软雅黑" w:eastAsia="微软雅黑" w:hAnsi="微软雅黑"/>
          <w:position w:val="-12"/>
          <w:szCs w:val="18"/>
        </w:rPr>
        <w:object w:dxaOrig="240" w:dyaOrig="360" w14:anchorId="3870D6F4">
          <v:shape id="_x0000_i1028" type="#_x0000_t75" style="width:12pt;height:18pt" o:ole="">
            <v:imagedata r:id="rId19" o:title=""/>
          </v:shape>
          <o:OLEObject Type="Embed" ProgID="Equation.DSMT4" ShapeID="_x0000_i1028" DrawAspect="Content" ObjectID="_1671434733" r:id="rId20"/>
        </w:object>
      </w:r>
      <w:r w:rsidR="002B5837" w:rsidRPr="00FB030F">
        <w:rPr>
          <w:rFonts w:ascii="微软雅黑" w:eastAsia="微软雅黑" w:hAnsi="微软雅黑" w:cs="微软雅黑" w:hint="eastAsia"/>
          <w:szCs w:val="18"/>
          <w:lang w:eastAsia="zh-CN"/>
          <w14:ligatures w14:val="standard"/>
        </w:rPr>
        <w:t>进行处理，</w:t>
      </w:r>
      <w:r w:rsidR="00FA5A2E" w:rsidRPr="00FB030F">
        <w:rPr>
          <w:rFonts w:ascii="微软雅黑" w:eastAsia="微软雅黑" w:hAnsi="微软雅黑" w:cs="微软雅黑" w:hint="eastAsia"/>
          <w:szCs w:val="18"/>
          <w:lang w:eastAsia="zh-CN"/>
          <w14:ligatures w14:val="standard"/>
        </w:rPr>
        <w:t>若存在其他未处理的两条边</w:t>
      </w:r>
      <w:r w:rsidR="000A0992" w:rsidRPr="00FB030F">
        <w:rPr>
          <w:rFonts w:ascii="微软雅黑" w:eastAsia="微软雅黑" w:hAnsi="微软雅黑"/>
          <w:position w:val="-12"/>
          <w:szCs w:val="18"/>
        </w:rPr>
        <w:object w:dxaOrig="260" w:dyaOrig="360" w14:anchorId="74C47D03">
          <v:shape id="_x0000_i1029" type="#_x0000_t75" style="width:12.75pt;height:18pt" o:ole="">
            <v:imagedata r:id="rId21" o:title=""/>
          </v:shape>
          <o:OLEObject Type="Embed" ProgID="Equation.DSMT4" ShapeID="_x0000_i1029" DrawAspect="Content" ObjectID="_1671434734" r:id="rId22"/>
        </w:object>
      </w:r>
      <w:r w:rsidR="000A0992" w:rsidRPr="00FB030F">
        <w:rPr>
          <w:rFonts w:ascii="微软雅黑" w:eastAsia="微软雅黑" w:hAnsi="微软雅黑" w:cs="宋体" w:hint="eastAsia"/>
          <w:szCs w:val="18"/>
          <w:lang w:eastAsia="zh-CN"/>
        </w:rPr>
        <w:t>和</w:t>
      </w:r>
      <w:r w:rsidR="00C6481B" w:rsidRPr="00FB030F">
        <w:rPr>
          <w:rFonts w:ascii="微软雅黑" w:eastAsia="微软雅黑" w:hAnsi="微软雅黑"/>
          <w:position w:val="-12"/>
          <w:szCs w:val="18"/>
        </w:rPr>
        <w:object w:dxaOrig="260" w:dyaOrig="360" w14:anchorId="27236486">
          <v:shape id="_x0000_i1030" type="#_x0000_t75" style="width:12.75pt;height:18pt" o:ole="">
            <v:imagedata r:id="rId23" o:title=""/>
          </v:shape>
          <o:OLEObject Type="Embed" ProgID="Equation.DSMT4" ShapeID="_x0000_i1030" DrawAspect="Content" ObjectID="_1671434735" r:id="rId24"/>
        </w:object>
      </w:r>
      <w:r w:rsidR="00FA5A2E" w:rsidRPr="00FB030F">
        <w:rPr>
          <w:rFonts w:ascii="微软雅黑" w:eastAsia="微软雅黑" w:hAnsi="微软雅黑" w:cs="微软雅黑" w:hint="eastAsia"/>
          <w:szCs w:val="18"/>
          <w:lang w:eastAsia="zh-CN"/>
          <w14:ligatures w14:val="standard"/>
        </w:rPr>
        <w:t>与</w:t>
      </w:r>
      <w:r w:rsidR="00C6481B" w:rsidRPr="00FB030F">
        <w:rPr>
          <w:rFonts w:ascii="微软雅黑" w:eastAsia="微软雅黑" w:hAnsi="微软雅黑"/>
          <w:position w:val="-12"/>
          <w:szCs w:val="18"/>
        </w:rPr>
        <w:object w:dxaOrig="240" w:dyaOrig="360" w14:anchorId="10308425">
          <v:shape id="_x0000_i1031" type="#_x0000_t75" style="width:12pt;height:18pt" o:ole="">
            <v:imagedata r:id="rId19" o:title=""/>
          </v:shape>
          <o:OLEObject Type="Embed" ProgID="Equation.DSMT4" ShapeID="_x0000_i1031" DrawAspect="Content" ObjectID="_1671434736" r:id="rId25"/>
        </w:object>
      </w:r>
      <w:r w:rsidR="00FA5A2E" w:rsidRPr="00FB030F">
        <w:rPr>
          <w:rFonts w:ascii="微软雅黑" w:eastAsia="微软雅黑" w:hAnsi="微软雅黑" w:cs="微软雅黑" w:hint="eastAsia"/>
          <w:szCs w:val="18"/>
          <w:lang w:eastAsia="zh-CN"/>
          <w14:ligatures w14:val="standard"/>
        </w:rPr>
        <w:t>形成三角形，则分为三种情况处理：</w:t>
      </w:r>
    </w:p>
    <w:p w14:paraId="2E5FE15C" w14:textId="6E5AE4DD" w:rsidR="00FA5A2E" w:rsidRPr="00FB030F" w:rsidRDefault="00FA5A2E" w:rsidP="009C0E66">
      <w:pPr>
        <w:pStyle w:val="Abstract"/>
        <w:ind w:left="360"/>
        <w:rPr>
          <w:rFonts w:ascii="微软雅黑" w:eastAsia="微软雅黑" w:hAnsi="微软雅黑" w:cs="宋体"/>
          <w:szCs w:val="18"/>
          <w:lang w:eastAsia="zh-CN"/>
        </w:rPr>
      </w:pPr>
      <w:r w:rsidRPr="00FB030F">
        <w:rPr>
          <w:rFonts w:ascii="微软雅黑" w:eastAsia="微软雅黑" w:hAnsi="微软雅黑" w:cs="微软雅黑" w:hint="eastAsia"/>
          <w:szCs w:val="18"/>
          <w:lang w:eastAsia="zh-CN"/>
          <w14:ligatures w14:val="standard"/>
        </w:rPr>
        <w:t>1）</w:t>
      </w:r>
      <w:r w:rsidR="00C6481B" w:rsidRPr="00FB030F">
        <w:rPr>
          <w:rFonts w:ascii="微软雅黑" w:eastAsia="微软雅黑" w:hAnsi="微软雅黑"/>
          <w:position w:val="-12"/>
          <w:szCs w:val="18"/>
        </w:rPr>
        <w:object w:dxaOrig="260" w:dyaOrig="360" w14:anchorId="29656F09">
          <v:shape id="_x0000_i1032" type="#_x0000_t75" style="width:12.75pt;height:18pt" o:ole="">
            <v:imagedata r:id="rId21" o:title=""/>
          </v:shape>
          <o:OLEObject Type="Embed" ProgID="Equation.DSMT4" ShapeID="_x0000_i1032" DrawAspect="Content" ObjectID="_1671434737" r:id="rId26"/>
        </w:object>
      </w:r>
      <w:r w:rsidR="00C6481B" w:rsidRPr="00FB030F">
        <w:rPr>
          <w:rFonts w:ascii="微软雅黑" w:eastAsia="微软雅黑" w:hAnsi="微软雅黑" w:cs="宋体" w:hint="eastAsia"/>
          <w:szCs w:val="18"/>
          <w:lang w:eastAsia="zh-CN"/>
        </w:rPr>
        <w:t>和</w:t>
      </w:r>
      <w:r w:rsidR="00C6481B" w:rsidRPr="00FB030F">
        <w:rPr>
          <w:rFonts w:ascii="微软雅黑" w:eastAsia="微软雅黑" w:hAnsi="微软雅黑"/>
          <w:position w:val="-12"/>
          <w:szCs w:val="18"/>
        </w:rPr>
        <w:object w:dxaOrig="260" w:dyaOrig="360" w14:anchorId="33616AC3">
          <v:shape id="_x0000_i1033" type="#_x0000_t75" style="width:12.75pt;height:18pt" o:ole="">
            <v:imagedata r:id="rId23" o:title=""/>
          </v:shape>
          <o:OLEObject Type="Embed" ProgID="Equation.DSMT4" ShapeID="_x0000_i1033" DrawAspect="Content" ObjectID="_1671434738" r:id="rId27"/>
        </w:object>
      </w:r>
      <w:r w:rsidR="00AA1C34" w:rsidRPr="00FB030F">
        <w:rPr>
          <w:rFonts w:ascii="微软雅黑" w:eastAsia="微软雅黑" w:hAnsi="微软雅黑" w:cs="宋体" w:hint="eastAsia"/>
          <w:szCs w:val="18"/>
          <w:lang w:eastAsia="zh-CN"/>
        </w:rPr>
        <w:t>都不在</w:t>
      </w:r>
      <w:r w:rsidR="00CF4645" w:rsidRPr="00FB030F">
        <w:rPr>
          <w:rFonts w:ascii="微软雅黑" w:eastAsia="微软雅黑" w:hAnsi="微软雅黑" w:cs="微软雅黑" w:hint="eastAsia"/>
          <w:szCs w:val="18"/>
          <w:lang w:eastAsia="zh-CN"/>
          <w14:ligatures w14:val="standard"/>
        </w:rPr>
        <w:t>cur</w:t>
      </w:r>
      <w:r w:rsidR="00AA1C34" w:rsidRPr="00FB030F">
        <w:rPr>
          <w:rFonts w:ascii="微软雅黑" w:eastAsia="微软雅黑" w:hAnsi="微软雅黑" w:cs="宋体" w:hint="eastAsia"/>
          <w:szCs w:val="18"/>
          <w:lang w:eastAsia="zh-CN"/>
        </w:rPr>
        <w:t>列表中，则</w:t>
      </w:r>
      <w:r w:rsidR="00DD7E80" w:rsidRPr="00FB030F">
        <w:rPr>
          <w:rFonts w:ascii="微软雅黑" w:eastAsia="微软雅黑" w:hAnsi="微软雅黑" w:cs="宋体" w:hint="eastAsia"/>
          <w:szCs w:val="18"/>
          <w:lang w:eastAsia="zh-CN"/>
        </w:rPr>
        <w:t>对</w:t>
      </w:r>
      <w:r w:rsidR="009172BB" w:rsidRPr="00FB030F">
        <w:rPr>
          <w:rFonts w:ascii="微软雅黑" w:eastAsia="微软雅黑" w:hAnsi="微软雅黑"/>
          <w:position w:val="-12"/>
          <w:szCs w:val="18"/>
        </w:rPr>
        <w:object w:dxaOrig="260" w:dyaOrig="360" w14:anchorId="77BE8502">
          <v:shape id="_x0000_i1034" type="#_x0000_t75" style="width:12.75pt;height:18pt" o:ole="">
            <v:imagedata r:id="rId21" o:title=""/>
          </v:shape>
          <o:OLEObject Type="Embed" ProgID="Equation.DSMT4" ShapeID="_x0000_i1034" DrawAspect="Content" ObjectID="_1671434739" r:id="rId28"/>
        </w:object>
      </w:r>
      <w:r w:rsidR="009172BB" w:rsidRPr="00FB030F">
        <w:rPr>
          <w:rFonts w:ascii="微软雅黑" w:eastAsia="微软雅黑" w:hAnsi="微软雅黑" w:cs="宋体" w:hint="eastAsia"/>
          <w:szCs w:val="18"/>
          <w:lang w:eastAsia="zh-CN"/>
        </w:rPr>
        <w:t>，</w:t>
      </w:r>
      <w:r w:rsidR="009172BB" w:rsidRPr="00FB030F">
        <w:rPr>
          <w:rFonts w:ascii="微软雅黑" w:eastAsia="微软雅黑" w:hAnsi="微软雅黑"/>
          <w:position w:val="-12"/>
          <w:szCs w:val="18"/>
        </w:rPr>
        <w:object w:dxaOrig="260" w:dyaOrig="360" w14:anchorId="630196BC">
          <v:shape id="_x0000_i1035" type="#_x0000_t75" style="width:12.75pt;height:18pt" o:ole="">
            <v:imagedata r:id="rId23" o:title=""/>
          </v:shape>
          <o:OLEObject Type="Embed" ProgID="Equation.DSMT4" ShapeID="_x0000_i1035" DrawAspect="Content" ObjectID="_1671434740" r:id="rId29"/>
        </w:object>
      </w:r>
      <w:r w:rsidR="00DD7E80" w:rsidRPr="00FB030F">
        <w:rPr>
          <w:rFonts w:ascii="微软雅黑" w:eastAsia="微软雅黑" w:hAnsi="微软雅黑" w:cs="宋体" w:hint="eastAsia"/>
          <w:szCs w:val="18"/>
          <w:lang w:eastAsia="zh-CN"/>
        </w:rPr>
        <w:t>都进行更新支撑度操作。</w:t>
      </w:r>
    </w:p>
    <w:p w14:paraId="646D414F" w14:textId="05A83274" w:rsidR="00DD7E80" w:rsidRPr="00FB030F" w:rsidRDefault="00DD7E80" w:rsidP="009C0E66">
      <w:pPr>
        <w:pStyle w:val="Abstract"/>
        <w:ind w:left="360"/>
        <w:rPr>
          <w:rFonts w:ascii="微软雅黑" w:eastAsia="微软雅黑" w:hAnsi="微软雅黑" w:cs="宋体"/>
          <w:szCs w:val="18"/>
          <w:lang w:eastAsia="zh-CN"/>
        </w:rPr>
      </w:pPr>
      <w:r w:rsidRPr="00FB030F">
        <w:rPr>
          <w:rFonts w:ascii="微软雅黑" w:eastAsia="微软雅黑" w:hAnsi="微软雅黑" w:cs="宋体" w:hint="eastAsia"/>
          <w:szCs w:val="18"/>
          <w:lang w:eastAsia="zh-CN"/>
        </w:rPr>
        <w:t>2）</w:t>
      </w:r>
      <w:r w:rsidR="00E67C34" w:rsidRPr="00FB030F">
        <w:rPr>
          <w:rFonts w:ascii="微软雅黑" w:eastAsia="微软雅黑" w:hAnsi="微软雅黑"/>
          <w:position w:val="-12"/>
          <w:szCs w:val="18"/>
        </w:rPr>
        <w:object w:dxaOrig="260" w:dyaOrig="360" w14:anchorId="39D5D0E6">
          <v:shape id="_x0000_i1036" type="#_x0000_t75" style="width:12.75pt;height:17.25pt" o:ole="">
            <v:imagedata r:id="rId21" o:title=""/>
          </v:shape>
          <o:OLEObject Type="Embed" ProgID="Equation.DSMT4" ShapeID="_x0000_i1036" DrawAspect="Content" ObjectID="_1671434741" r:id="rId30"/>
        </w:object>
      </w:r>
      <w:r w:rsidR="00E67C34" w:rsidRPr="00FB030F">
        <w:rPr>
          <w:rFonts w:ascii="微软雅黑" w:eastAsia="微软雅黑" w:hAnsi="微软雅黑" w:cs="宋体" w:hint="eastAsia"/>
          <w:szCs w:val="18"/>
          <w:lang w:eastAsia="zh-CN"/>
        </w:rPr>
        <w:t>不</w:t>
      </w:r>
      <w:r w:rsidRPr="00FB030F">
        <w:rPr>
          <w:rFonts w:ascii="微软雅黑" w:eastAsia="微软雅黑" w:hAnsi="微软雅黑" w:cs="宋体" w:hint="eastAsia"/>
          <w:szCs w:val="18"/>
          <w:lang w:eastAsia="zh-CN"/>
        </w:rPr>
        <w:t>在</w:t>
      </w:r>
      <w:r w:rsidR="00CF4645" w:rsidRPr="00FB030F">
        <w:rPr>
          <w:rFonts w:ascii="微软雅黑" w:eastAsia="微软雅黑" w:hAnsi="微软雅黑" w:cs="微软雅黑" w:hint="eastAsia"/>
          <w:szCs w:val="18"/>
          <w:lang w:eastAsia="zh-CN"/>
          <w14:ligatures w14:val="standard"/>
        </w:rPr>
        <w:t>cur</w:t>
      </w:r>
      <w:r w:rsidRPr="00FB030F">
        <w:rPr>
          <w:rFonts w:ascii="微软雅黑" w:eastAsia="微软雅黑" w:hAnsi="微软雅黑" w:cs="宋体" w:hint="eastAsia"/>
          <w:szCs w:val="18"/>
          <w:lang w:eastAsia="zh-CN"/>
        </w:rPr>
        <w:t>列表中，</w:t>
      </w:r>
      <w:r w:rsidR="000457CA" w:rsidRPr="00FB030F">
        <w:rPr>
          <w:rFonts w:ascii="微软雅黑" w:eastAsia="微软雅黑" w:hAnsi="微软雅黑"/>
          <w:position w:val="-12"/>
          <w:szCs w:val="18"/>
        </w:rPr>
        <w:object w:dxaOrig="260" w:dyaOrig="360" w14:anchorId="62D75C9B">
          <v:shape id="_x0000_i1037" type="#_x0000_t75" style="width:12.75pt;height:18pt" o:ole="">
            <v:imagedata r:id="rId23" o:title=""/>
          </v:shape>
          <o:OLEObject Type="Embed" ProgID="Equation.DSMT4" ShapeID="_x0000_i1037" DrawAspect="Content" ObjectID="_1671434742" r:id="rId31"/>
        </w:object>
      </w:r>
      <w:r w:rsidR="000457CA" w:rsidRPr="00FB030F">
        <w:rPr>
          <w:rFonts w:ascii="微软雅黑" w:eastAsia="微软雅黑" w:hAnsi="微软雅黑" w:cs="宋体" w:hint="eastAsia"/>
          <w:szCs w:val="18"/>
          <w:lang w:eastAsia="zh-CN"/>
        </w:rPr>
        <w:t>在</w:t>
      </w:r>
      <w:r w:rsidR="00CF4645" w:rsidRPr="00FB030F">
        <w:rPr>
          <w:rFonts w:ascii="微软雅黑" w:eastAsia="微软雅黑" w:hAnsi="微软雅黑" w:cs="微软雅黑" w:hint="eastAsia"/>
          <w:szCs w:val="18"/>
          <w:lang w:eastAsia="zh-CN"/>
          <w14:ligatures w14:val="standard"/>
        </w:rPr>
        <w:t>cur</w:t>
      </w:r>
      <w:r w:rsidR="000457CA" w:rsidRPr="00FB030F">
        <w:rPr>
          <w:rFonts w:ascii="微软雅黑" w:eastAsia="微软雅黑" w:hAnsi="微软雅黑" w:cs="宋体" w:hint="eastAsia"/>
          <w:szCs w:val="18"/>
          <w:lang w:eastAsia="zh-CN"/>
        </w:rPr>
        <w:t>列表中</w:t>
      </w:r>
      <w:r w:rsidR="00FE12FD" w:rsidRPr="00FB030F">
        <w:rPr>
          <w:rFonts w:ascii="微软雅黑" w:eastAsia="微软雅黑" w:hAnsi="微软雅黑" w:cs="宋体" w:hint="eastAsia"/>
          <w:szCs w:val="18"/>
          <w:lang w:eastAsia="zh-CN"/>
        </w:rPr>
        <w:t>，</w:t>
      </w:r>
      <w:r w:rsidR="000457CA" w:rsidRPr="00FB030F">
        <w:rPr>
          <w:rFonts w:ascii="微软雅黑" w:eastAsia="微软雅黑" w:hAnsi="微软雅黑" w:cs="宋体" w:hint="eastAsia"/>
          <w:szCs w:val="18"/>
          <w:lang w:eastAsia="zh-CN"/>
        </w:rPr>
        <w:t>且</w:t>
      </w:r>
      <w:r w:rsidR="001F343D" w:rsidRPr="00FB030F">
        <w:rPr>
          <w:rFonts w:ascii="微软雅黑" w:eastAsia="微软雅黑" w:hAnsi="微软雅黑"/>
          <w:position w:val="-12"/>
          <w:szCs w:val="18"/>
        </w:rPr>
        <w:object w:dxaOrig="660" w:dyaOrig="360" w14:anchorId="2BD0E7B5">
          <v:shape id="_x0000_i1038" type="#_x0000_t75" style="width:33pt;height:18pt" o:ole="">
            <v:imagedata r:id="rId32" o:title=""/>
          </v:shape>
          <o:OLEObject Type="Embed" ProgID="Equation.DSMT4" ShapeID="_x0000_i1038" DrawAspect="Content" ObjectID="_1671434743" r:id="rId33"/>
        </w:object>
      </w:r>
      <w:r w:rsidR="00E67C34" w:rsidRPr="00FB030F">
        <w:rPr>
          <w:rFonts w:ascii="微软雅黑" w:eastAsia="微软雅黑" w:hAnsi="微软雅黑" w:cs="宋体" w:hint="eastAsia"/>
          <w:szCs w:val="18"/>
          <w:lang w:eastAsia="zh-CN"/>
        </w:rPr>
        <w:t>，则对</w:t>
      </w:r>
      <w:r w:rsidR="00E67C34" w:rsidRPr="00FB030F">
        <w:rPr>
          <w:rFonts w:ascii="微软雅黑" w:eastAsia="微软雅黑" w:hAnsi="微软雅黑"/>
          <w:position w:val="-12"/>
          <w:szCs w:val="18"/>
        </w:rPr>
        <w:object w:dxaOrig="260" w:dyaOrig="360" w14:anchorId="73FF3A28">
          <v:shape id="_x0000_i1039" type="#_x0000_t75" style="width:12.75pt;height:17.25pt" o:ole="">
            <v:imagedata r:id="rId21" o:title=""/>
          </v:shape>
          <o:OLEObject Type="Embed" ProgID="Equation.DSMT4" ShapeID="_x0000_i1039" DrawAspect="Content" ObjectID="_1671434744" r:id="rId34"/>
        </w:object>
      </w:r>
      <w:r w:rsidR="00BE1F9A" w:rsidRPr="00FB030F">
        <w:rPr>
          <w:rFonts w:ascii="微软雅黑" w:eastAsia="微软雅黑" w:hAnsi="微软雅黑" w:cs="宋体" w:hint="eastAsia"/>
          <w:szCs w:val="18"/>
          <w:lang w:eastAsia="zh-CN"/>
        </w:rPr>
        <w:t>进行更新支撑度操作。</w:t>
      </w:r>
    </w:p>
    <w:p w14:paraId="53DDE292" w14:textId="3AD1C396" w:rsidR="00BE1F9A" w:rsidRPr="00FB030F" w:rsidRDefault="00BE1F9A" w:rsidP="009C0E66">
      <w:pPr>
        <w:pStyle w:val="Abstract"/>
        <w:ind w:left="360"/>
        <w:rPr>
          <w:rFonts w:ascii="微软雅黑" w:eastAsia="微软雅黑" w:hAnsi="微软雅黑" w:cs="宋体"/>
          <w:szCs w:val="18"/>
          <w:lang w:eastAsia="zh-CN"/>
        </w:rPr>
      </w:pPr>
      <w:r w:rsidRPr="00FB030F">
        <w:rPr>
          <w:rFonts w:ascii="微软雅黑" w:eastAsia="微软雅黑" w:hAnsi="微软雅黑" w:cs="宋体" w:hint="eastAsia"/>
          <w:szCs w:val="18"/>
          <w:lang w:eastAsia="zh-CN"/>
        </w:rPr>
        <w:t>3）</w:t>
      </w:r>
      <w:r w:rsidRPr="00FB030F">
        <w:rPr>
          <w:rFonts w:ascii="微软雅黑" w:eastAsia="微软雅黑" w:hAnsi="微软雅黑"/>
          <w:position w:val="-12"/>
          <w:szCs w:val="18"/>
        </w:rPr>
        <w:object w:dxaOrig="260" w:dyaOrig="360" w14:anchorId="128860C7">
          <v:shape id="_x0000_i1040" type="#_x0000_t75" style="width:12.75pt;height:18pt" o:ole="">
            <v:imagedata r:id="rId23" o:title=""/>
          </v:shape>
          <o:OLEObject Type="Embed" ProgID="Equation.DSMT4" ShapeID="_x0000_i1040" DrawAspect="Content" ObjectID="_1671434745" r:id="rId35"/>
        </w:object>
      </w:r>
      <w:r w:rsidRPr="00FB030F">
        <w:rPr>
          <w:rFonts w:ascii="微软雅黑" w:eastAsia="微软雅黑" w:hAnsi="微软雅黑" w:cs="宋体" w:hint="eastAsia"/>
          <w:szCs w:val="18"/>
          <w:lang w:eastAsia="zh-CN"/>
        </w:rPr>
        <w:t>不在</w:t>
      </w:r>
      <w:r w:rsidR="00CF4645" w:rsidRPr="00FB030F">
        <w:rPr>
          <w:rFonts w:ascii="微软雅黑" w:eastAsia="微软雅黑" w:hAnsi="微软雅黑" w:cs="微软雅黑" w:hint="eastAsia"/>
          <w:szCs w:val="18"/>
          <w:lang w:eastAsia="zh-CN"/>
          <w14:ligatures w14:val="standard"/>
        </w:rPr>
        <w:t>cur</w:t>
      </w:r>
      <w:r w:rsidRPr="00FB030F">
        <w:rPr>
          <w:rFonts w:ascii="微软雅黑" w:eastAsia="微软雅黑" w:hAnsi="微软雅黑" w:cs="宋体" w:hint="eastAsia"/>
          <w:szCs w:val="18"/>
          <w:lang w:eastAsia="zh-CN"/>
        </w:rPr>
        <w:t>列表中，</w:t>
      </w:r>
      <w:r w:rsidRPr="00FB030F">
        <w:rPr>
          <w:rFonts w:ascii="微软雅黑" w:eastAsia="微软雅黑" w:hAnsi="微软雅黑"/>
          <w:position w:val="-12"/>
          <w:szCs w:val="18"/>
        </w:rPr>
        <w:object w:dxaOrig="260" w:dyaOrig="360" w14:anchorId="057BD0F4">
          <v:shape id="_x0000_i1041" type="#_x0000_t75" style="width:12.75pt;height:17.25pt" o:ole="">
            <v:imagedata r:id="rId21" o:title=""/>
          </v:shape>
          <o:OLEObject Type="Embed" ProgID="Equation.DSMT4" ShapeID="_x0000_i1041" DrawAspect="Content" ObjectID="_1671434746" r:id="rId36"/>
        </w:object>
      </w:r>
      <w:r w:rsidRPr="00FB030F">
        <w:rPr>
          <w:rFonts w:ascii="微软雅黑" w:eastAsia="微软雅黑" w:hAnsi="微软雅黑" w:cs="宋体" w:hint="eastAsia"/>
          <w:szCs w:val="18"/>
          <w:lang w:eastAsia="zh-CN"/>
        </w:rPr>
        <w:t>在</w:t>
      </w:r>
      <w:r w:rsidR="00CF4645" w:rsidRPr="00FB030F">
        <w:rPr>
          <w:rFonts w:ascii="微软雅黑" w:eastAsia="微软雅黑" w:hAnsi="微软雅黑" w:cs="微软雅黑" w:hint="eastAsia"/>
          <w:szCs w:val="18"/>
          <w:lang w:eastAsia="zh-CN"/>
          <w14:ligatures w14:val="standard"/>
        </w:rPr>
        <w:t>cur</w:t>
      </w:r>
      <w:r w:rsidRPr="00FB030F">
        <w:rPr>
          <w:rFonts w:ascii="微软雅黑" w:eastAsia="微软雅黑" w:hAnsi="微软雅黑" w:cs="宋体" w:hint="eastAsia"/>
          <w:szCs w:val="18"/>
          <w:lang w:eastAsia="zh-CN"/>
        </w:rPr>
        <w:t>列表中，且</w:t>
      </w:r>
      <w:r w:rsidR="009172BB" w:rsidRPr="00FB030F">
        <w:rPr>
          <w:rFonts w:ascii="微软雅黑" w:eastAsia="微软雅黑" w:hAnsi="微软雅黑"/>
          <w:position w:val="-12"/>
          <w:szCs w:val="18"/>
        </w:rPr>
        <w:object w:dxaOrig="680" w:dyaOrig="360" w14:anchorId="0F062B50">
          <v:shape id="_x0000_i1042" type="#_x0000_t75" style="width:33.75pt;height:18pt" o:ole="">
            <v:imagedata r:id="rId37" o:title=""/>
          </v:shape>
          <o:OLEObject Type="Embed" ProgID="Equation.DSMT4" ShapeID="_x0000_i1042" DrawAspect="Content" ObjectID="_1671434747" r:id="rId38"/>
        </w:object>
      </w:r>
      <w:r w:rsidRPr="00FB030F">
        <w:rPr>
          <w:rFonts w:ascii="微软雅黑" w:eastAsia="微软雅黑" w:hAnsi="微软雅黑" w:cs="宋体" w:hint="eastAsia"/>
          <w:szCs w:val="18"/>
          <w:lang w:eastAsia="zh-CN"/>
        </w:rPr>
        <w:t>，则对</w:t>
      </w:r>
      <w:r w:rsidRPr="00FB030F">
        <w:rPr>
          <w:rFonts w:ascii="微软雅黑" w:eastAsia="微软雅黑" w:hAnsi="微软雅黑"/>
          <w:position w:val="-12"/>
          <w:szCs w:val="18"/>
        </w:rPr>
        <w:object w:dxaOrig="260" w:dyaOrig="360" w14:anchorId="39771A33">
          <v:shape id="_x0000_i1043" type="#_x0000_t75" style="width:12.75pt;height:18pt" o:ole="">
            <v:imagedata r:id="rId23" o:title=""/>
          </v:shape>
          <o:OLEObject Type="Embed" ProgID="Equation.DSMT4" ShapeID="_x0000_i1043" DrawAspect="Content" ObjectID="_1671434748" r:id="rId39"/>
        </w:object>
      </w:r>
      <w:r w:rsidRPr="00FB030F">
        <w:rPr>
          <w:rFonts w:ascii="微软雅黑" w:eastAsia="微软雅黑" w:hAnsi="微软雅黑" w:cs="宋体" w:hint="eastAsia"/>
          <w:szCs w:val="18"/>
          <w:lang w:eastAsia="zh-CN"/>
        </w:rPr>
        <w:t>进行更新支撑度操作。</w:t>
      </w:r>
    </w:p>
    <w:p w14:paraId="66E9A2E5" w14:textId="63584BA3" w:rsidR="00FB030F" w:rsidRPr="00FC75C7" w:rsidRDefault="00461529" w:rsidP="00FC75C7">
      <w:pPr>
        <w:pStyle w:val="Abstract"/>
        <w:ind w:firstLineChars="200" w:firstLine="360"/>
        <w:rPr>
          <w:rStyle w:val="Label"/>
          <w:rFonts w:ascii="微软雅黑" w:eastAsia="微软雅黑" w:hAnsi="微软雅黑" w:cs="宋体"/>
          <w:szCs w:val="18"/>
          <w:lang w:eastAsia="zh-CN"/>
        </w:rPr>
      </w:pPr>
      <w:r w:rsidRPr="00FB030F">
        <w:rPr>
          <w:rFonts w:ascii="微软雅黑" w:eastAsia="微软雅黑" w:hAnsi="微软雅黑" w:cs="宋体" w:hint="eastAsia"/>
          <w:szCs w:val="18"/>
          <w:lang w:eastAsia="zh-CN"/>
        </w:rPr>
        <w:t>在更新支撑度操作中，</w:t>
      </w:r>
      <w:r w:rsidR="0072603A" w:rsidRPr="00FB030F">
        <w:rPr>
          <w:rFonts w:ascii="微软雅黑" w:eastAsia="微软雅黑" w:hAnsi="微软雅黑" w:cs="宋体" w:hint="eastAsia"/>
          <w:szCs w:val="18"/>
          <w:lang w:eastAsia="zh-CN"/>
        </w:rPr>
        <w:t>若该边的当前支撑度等于k</w:t>
      </w:r>
      <w:r w:rsidR="0072603A" w:rsidRPr="00FB030F">
        <w:rPr>
          <w:rFonts w:ascii="微软雅黑" w:eastAsia="微软雅黑" w:hAnsi="微软雅黑" w:cs="宋体"/>
          <w:szCs w:val="18"/>
          <w:lang w:eastAsia="zh-CN"/>
        </w:rPr>
        <w:t>-</w:t>
      </w:r>
      <w:r w:rsidR="00CF4645" w:rsidRPr="00FB030F">
        <w:rPr>
          <w:rFonts w:ascii="微软雅黑" w:eastAsia="微软雅黑" w:hAnsi="微软雅黑" w:cs="宋体"/>
          <w:szCs w:val="18"/>
          <w:lang w:eastAsia="zh-CN"/>
        </w:rPr>
        <w:t>1</w:t>
      </w:r>
      <w:r w:rsidR="00CF4645" w:rsidRPr="00FB030F">
        <w:rPr>
          <w:rFonts w:ascii="微软雅黑" w:eastAsia="微软雅黑" w:hAnsi="微软雅黑" w:cs="宋体" w:hint="eastAsia"/>
          <w:szCs w:val="18"/>
          <w:lang w:eastAsia="zh-CN"/>
        </w:rPr>
        <w:t>，则将该边放入</w:t>
      </w:r>
      <w:r w:rsidR="00E559FD" w:rsidRPr="00FB030F">
        <w:rPr>
          <w:rFonts w:ascii="微软雅黑" w:eastAsia="微软雅黑" w:hAnsi="微软雅黑" w:cs="宋体" w:hint="eastAsia"/>
          <w:szCs w:val="18"/>
          <w:lang w:eastAsia="zh-CN"/>
        </w:rPr>
        <w:t>next列表中</w:t>
      </w:r>
      <w:r w:rsidR="009C0E66" w:rsidRPr="00FB030F">
        <w:rPr>
          <w:rFonts w:ascii="微软雅黑" w:eastAsia="微软雅黑" w:hAnsi="微软雅黑" w:cs="宋体" w:hint="eastAsia"/>
          <w:szCs w:val="18"/>
          <w:lang w:eastAsia="zh-CN"/>
        </w:rPr>
        <w:t>。</w:t>
      </w:r>
      <w:r w:rsidR="008B5F93" w:rsidRPr="00FB030F">
        <w:rPr>
          <w:rFonts w:ascii="微软雅黑" w:eastAsia="微软雅黑" w:hAnsi="微软雅黑" w:cs="宋体" w:hint="eastAsia"/>
          <w:szCs w:val="18"/>
          <w:lang w:eastAsia="zh-CN"/>
        </w:rPr>
        <w:t>若该边的当前支撑度小于等于k，说明</w:t>
      </w:r>
      <w:r w:rsidR="007F27FB" w:rsidRPr="00FB030F">
        <w:rPr>
          <w:rFonts w:ascii="微软雅黑" w:eastAsia="微软雅黑" w:hAnsi="微软雅黑" w:cs="宋体" w:hint="eastAsia"/>
          <w:szCs w:val="18"/>
          <w:lang w:eastAsia="zh-CN"/>
        </w:rPr>
        <w:t>有两个边对该边进行了更新支撑度操作，</w:t>
      </w:r>
      <w:r w:rsidR="00AD04F2" w:rsidRPr="00FB030F">
        <w:rPr>
          <w:rFonts w:ascii="微软雅黑" w:eastAsia="微软雅黑" w:hAnsi="微软雅黑" w:cs="宋体" w:hint="eastAsia"/>
          <w:szCs w:val="18"/>
          <w:lang w:eastAsia="zh-CN"/>
        </w:rPr>
        <w:t>将支撑度加1。</w:t>
      </w:r>
      <w:r w:rsidR="00646F0F" w:rsidRPr="00FB030F">
        <w:rPr>
          <w:rFonts w:ascii="微软雅黑" w:eastAsia="微软雅黑" w:hAnsi="微软雅黑" w:cs="宋体" w:hint="eastAsia"/>
          <w:szCs w:val="18"/>
          <w:lang w:eastAsia="zh-CN"/>
        </w:rPr>
        <w:t>cur列表中所有边处理完毕后，</w:t>
      </w:r>
      <w:r w:rsidR="00A93DBE" w:rsidRPr="00FB030F">
        <w:rPr>
          <w:rFonts w:ascii="微软雅黑" w:eastAsia="微软雅黑" w:hAnsi="微软雅黑" w:cs="宋体" w:hint="eastAsia"/>
          <w:szCs w:val="18"/>
          <w:lang w:eastAsia="zh-CN"/>
        </w:rPr>
        <w:t>如果next列表不为空，</w:t>
      </w:r>
      <w:r w:rsidR="00646F0F" w:rsidRPr="00FB030F">
        <w:rPr>
          <w:rFonts w:ascii="微软雅黑" w:eastAsia="微软雅黑" w:hAnsi="微软雅黑" w:cs="宋体" w:hint="eastAsia"/>
          <w:szCs w:val="18"/>
          <w:lang w:eastAsia="zh-CN"/>
        </w:rPr>
        <w:t>将next</w:t>
      </w:r>
      <w:r w:rsidR="00A93DBE" w:rsidRPr="00FB030F">
        <w:rPr>
          <w:rFonts w:ascii="微软雅黑" w:eastAsia="微软雅黑" w:hAnsi="微软雅黑" w:cs="宋体" w:hint="eastAsia"/>
          <w:szCs w:val="18"/>
          <w:lang w:eastAsia="zh-CN"/>
        </w:rPr>
        <w:t>列表</w:t>
      </w:r>
      <w:r w:rsidR="00646F0F" w:rsidRPr="00FB030F">
        <w:rPr>
          <w:rFonts w:ascii="微软雅黑" w:eastAsia="微软雅黑" w:hAnsi="微软雅黑" w:cs="宋体" w:hint="eastAsia"/>
          <w:szCs w:val="18"/>
          <w:lang w:eastAsia="zh-CN"/>
        </w:rPr>
        <w:t>和cur</w:t>
      </w:r>
      <w:r w:rsidR="00A93DBE" w:rsidRPr="00FB030F">
        <w:rPr>
          <w:rFonts w:ascii="微软雅黑" w:eastAsia="微软雅黑" w:hAnsi="微软雅黑" w:cs="宋体" w:hint="eastAsia"/>
          <w:szCs w:val="18"/>
          <w:lang w:eastAsia="zh-CN"/>
        </w:rPr>
        <w:t>列表交换，继续处理cur列表中的边，直到</w:t>
      </w:r>
      <w:r w:rsidR="00827BB6" w:rsidRPr="00FB030F">
        <w:rPr>
          <w:rFonts w:ascii="微软雅黑" w:eastAsia="微软雅黑" w:hAnsi="微软雅黑" w:cs="宋体" w:hint="eastAsia"/>
          <w:szCs w:val="18"/>
          <w:lang w:eastAsia="zh-CN"/>
        </w:rPr>
        <w:t>next列表为空。</w:t>
      </w:r>
    </w:p>
    <w:p w14:paraId="54978A8D" w14:textId="49DAB8A0" w:rsidR="0035444D" w:rsidRDefault="00F74F8B">
      <w:pPr>
        <w:pStyle w:val="Head2"/>
        <w:ind w:left="0" w:firstLine="0"/>
        <w:rPr>
          <w:lang w:eastAsia="zh-CN"/>
          <w14:ligatures w14:val="standard"/>
        </w:rPr>
      </w:pPr>
      <w:r>
        <w:rPr>
          <w:rStyle w:val="Label"/>
          <w:lang w:eastAsia="zh-CN"/>
          <w14:ligatures w14:val="standard"/>
        </w:rPr>
        <w:t>2</w:t>
      </w:r>
      <w:r w:rsidR="005856E2">
        <w:rPr>
          <w:rStyle w:val="Label"/>
          <w:rFonts w:eastAsia="宋体" w:hint="eastAsia"/>
          <w:lang w:eastAsia="zh-CN"/>
          <w14:ligatures w14:val="standard"/>
        </w:rPr>
        <w:t>.</w:t>
      </w:r>
      <w:r>
        <w:rPr>
          <w:rStyle w:val="Label"/>
          <w:rFonts w:eastAsia="宋体"/>
          <w:lang w:eastAsia="zh-CN"/>
          <w14:ligatures w14:val="standard"/>
        </w:rPr>
        <w:t>3</w:t>
      </w:r>
      <w:r w:rsidR="005856E2">
        <w:rPr>
          <w:rStyle w:val="Label"/>
          <w:rFonts w:eastAsia="宋体" w:hint="eastAsia"/>
          <w:lang w:eastAsia="zh-CN"/>
          <w14:ligatures w14:val="standard"/>
        </w:rPr>
        <w:t xml:space="preserve"> </w:t>
      </w:r>
      <w:r>
        <w:rPr>
          <w:rStyle w:val="Label"/>
          <w:rFonts w:ascii="宋体" w:eastAsia="宋体" w:hAnsi="宋体" w:cs="宋体" w:hint="eastAsia"/>
          <w:lang w:eastAsia="zh-CN"/>
          <w14:ligatures w14:val="standard"/>
        </w:rPr>
        <w:t>并行化设计</w:t>
      </w:r>
    </w:p>
    <w:p w14:paraId="54AB2740" w14:textId="0EAC9C85" w:rsidR="0035444D" w:rsidRDefault="00C748B5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在读取数据文件中，我们将数据文件根据线程数分割为多个bucket，每个线程读取一个bucket，将读取的数据分别存放在线程本地</w:t>
      </w:r>
      <w:r w:rsidR="00550F29">
        <w:rPr>
          <w:rFonts w:ascii="微软雅黑" w:eastAsia="微软雅黑" w:hAnsi="微软雅黑" w:cs="微软雅黑" w:hint="eastAsia"/>
          <w:lang w:eastAsia="zh-CN"/>
          <w14:ligatures w14:val="standard"/>
        </w:rPr>
        <w:t>buffer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，</w:t>
      </w:r>
      <w:r w:rsidR="00E37EE5">
        <w:rPr>
          <w:rFonts w:ascii="微软雅黑" w:eastAsia="微软雅黑" w:hAnsi="微软雅黑" w:cs="微软雅黑" w:hint="eastAsia"/>
          <w:lang w:eastAsia="zh-CN"/>
          <w14:ligatures w14:val="standard"/>
        </w:rPr>
        <w:t>统计每个线程读取的边数。</w:t>
      </w:r>
      <w:r w:rsidR="009C54AD">
        <w:rPr>
          <w:rFonts w:ascii="微软雅黑" w:eastAsia="微软雅黑" w:hAnsi="微软雅黑" w:cs="微软雅黑" w:hint="eastAsia"/>
          <w:lang w:eastAsia="zh-CN"/>
          <w14:ligatures w14:val="standard"/>
        </w:rPr>
        <w:t>当所有线程读取完毕，计算每个线程写入的位置，</w:t>
      </w:r>
      <w:r w:rsidR="00137FC1">
        <w:rPr>
          <w:rFonts w:ascii="微软雅黑" w:eastAsia="微软雅黑" w:hAnsi="微软雅黑" w:cs="微软雅黑" w:hint="eastAsia"/>
          <w:lang w:eastAsia="zh-CN"/>
          <w14:ligatures w14:val="standard"/>
        </w:rPr>
        <w:t>再并行地将线程本地buffer写入到全局buffer</w:t>
      </w:r>
      <w:r w:rsidR="00152E22">
        <w:rPr>
          <w:rFonts w:ascii="微软雅黑" w:eastAsia="微软雅黑" w:hAnsi="微软雅黑" w:cs="微软雅黑" w:hint="eastAsia"/>
          <w:lang w:eastAsia="zh-CN"/>
          <w14:ligatures w14:val="standard"/>
        </w:rPr>
        <w:t>。</w:t>
      </w:r>
    </w:p>
    <w:p w14:paraId="0EFD5C2F" w14:textId="5B22E43C" w:rsidR="00152E22" w:rsidRDefault="00F67228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计算边的支撑度</w:t>
      </w:r>
      <w:r w:rsidR="00917933">
        <w:rPr>
          <w:rFonts w:ascii="微软雅黑" w:eastAsia="微软雅黑" w:hAnsi="微软雅黑" w:cs="微软雅黑" w:hint="eastAsia"/>
          <w:lang w:eastAsia="zh-CN"/>
          <w14:ligatures w14:val="standard"/>
        </w:rPr>
        <w:t>时，因为存储边是双向的，所以会导致同一条边统计两次</w:t>
      </w:r>
      <w:r w:rsidR="00376C82">
        <w:rPr>
          <w:rFonts w:ascii="微软雅黑" w:eastAsia="微软雅黑" w:hAnsi="微软雅黑" w:cs="微软雅黑" w:hint="eastAsia"/>
          <w:lang w:eastAsia="zh-CN"/>
          <w14:ligatures w14:val="standard"/>
        </w:rPr>
        <w:t>。我们根据大于u节点的邻节点作为分割点，</w:t>
      </w:r>
      <w:r w:rsidR="00347F9E">
        <w:rPr>
          <w:rFonts w:ascii="微软雅黑" w:eastAsia="微软雅黑" w:hAnsi="微软雅黑" w:cs="微软雅黑" w:hint="eastAsia"/>
          <w:lang w:eastAsia="zh-CN"/>
          <w14:ligatures w14:val="standard"/>
        </w:rPr>
        <w:t>将邻节点列表分成两部分，</w:t>
      </w:r>
      <w:r w:rsidR="008A73B7">
        <w:rPr>
          <w:rFonts w:ascii="微软雅黑" w:eastAsia="微软雅黑" w:hAnsi="微软雅黑" w:cs="微软雅黑" w:hint="eastAsia"/>
          <w:lang w:eastAsia="zh-CN"/>
          <w14:ligatures w14:val="standard"/>
        </w:rPr>
        <w:t>在扫描时，</w:t>
      </w:r>
      <w:r w:rsidR="006A1275">
        <w:rPr>
          <w:rFonts w:ascii="微软雅黑" w:eastAsia="微软雅黑" w:hAnsi="微软雅黑" w:cs="微软雅黑" w:hint="eastAsia"/>
          <w:lang w:eastAsia="zh-CN"/>
          <w14:ligatures w14:val="standard"/>
        </w:rPr>
        <w:t>当</w:t>
      </w:r>
      <w:r w:rsidR="00BF782E">
        <w:rPr>
          <w:rFonts w:ascii="微软雅黑" w:eastAsia="微软雅黑" w:hAnsi="微软雅黑" w:cs="微软雅黑" w:hint="eastAsia"/>
          <w:lang w:eastAsia="zh-CN"/>
          <w14:ligatures w14:val="standard"/>
        </w:rPr>
        <w:t>u小于w时，才会进行统计，这样</w:t>
      </w:r>
      <w:r w:rsidR="00201EFD">
        <w:rPr>
          <w:rFonts w:ascii="微软雅黑" w:eastAsia="微软雅黑" w:hAnsi="微软雅黑" w:cs="微软雅黑" w:hint="eastAsia"/>
          <w:lang w:eastAsia="zh-CN"/>
          <w14:ligatures w14:val="standard"/>
        </w:rPr>
        <w:t>前后没有依赖关系，可以并行化处理。使用gpu并行化时，</w:t>
      </w:r>
      <w:r w:rsidR="00A70F2B">
        <w:rPr>
          <w:rFonts w:ascii="微软雅黑" w:eastAsia="微软雅黑" w:hAnsi="微软雅黑" w:cs="微软雅黑" w:hint="eastAsia"/>
          <w:lang w:eastAsia="zh-CN"/>
          <w14:ligatures w14:val="standard"/>
        </w:rPr>
        <w:t>为了提高线程利用率，</w:t>
      </w:r>
      <w:r w:rsidR="00FC5183">
        <w:rPr>
          <w:rFonts w:ascii="微软雅黑" w:eastAsia="微软雅黑" w:hAnsi="微软雅黑" w:cs="微软雅黑" w:hint="eastAsia"/>
          <w:lang w:eastAsia="zh-CN"/>
          <w14:ligatures w14:val="standard"/>
        </w:rPr>
        <w:t>邻节点列表循环</w:t>
      </w:r>
      <w:r w:rsidR="00B20564">
        <w:rPr>
          <w:rFonts w:ascii="微软雅黑" w:eastAsia="微软雅黑" w:hAnsi="微软雅黑" w:cs="微软雅黑" w:hint="eastAsia"/>
          <w:lang w:eastAsia="zh-CN"/>
          <w14:ligatures w14:val="standard"/>
        </w:rPr>
        <w:t>也使用多线程处理</w:t>
      </w:r>
      <w:r w:rsidR="00903D9C">
        <w:rPr>
          <w:rFonts w:ascii="微软雅黑" w:eastAsia="微软雅黑" w:hAnsi="微软雅黑" w:cs="微软雅黑" w:hint="eastAsia"/>
          <w:lang w:eastAsia="zh-CN"/>
          <w14:ligatures w14:val="standard"/>
        </w:rPr>
        <w:t>。</w:t>
      </w:r>
      <w:r w:rsidR="00692C01">
        <w:rPr>
          <w:rFonts w:ascii="微软雅黑" w:eastAsia="微软雅黑" w:hAnsi="微软雅黑" w:cs="微软雅黑" w:hint="eastAsia"/>
          <w:lang w:eastAsia="zh-CN"/>
          <w14:ligatures w14:val="standard"/>
        </w:rPr>
        <w:t>避免了某些点的邻节点列表</w:t>
      </w:r>
      <w:r w:rsidR="000368EE">
        <w:rPr>
          <w:rFonts w:ascii="微软雅黑" w:eastAsia="微软雅黑" w:hAnsi="微软雅黑" w:cs="微软雅黑" w:hint="eastAsia"/>
          <w:lang w:eastAsia="zh-CN"/>
          <w14:ligatures w14:val="standard"/>
        </w:rPr>
        <w:t>过大</w:t>
      </w:r>
      <w:r w:rsidR="00692C01">
        <w:rPr>
          <w:rFonts w:ascii="微软雅黑" w:eastAsia="微软雅黑" w:hAnsi="微软雅黑" w:cs="微软雅黑" w:hint="eastAsia"/>
          <w:lang w:eastAsia="zh-CN"/>
          <w14:ligatures w14:val="standard"/>
        </w:rPr>
        <w:t>，</w:t>
      </w:r>
      <w:r w:rsidR="000368EE">
        <w:rPr>
          <w:rFonts w:ascii="微软雅黑" w:eastAsia="微软雅黑" w:hAnsi="微软雅黑" w:cs="微软雅黑" w:hint="eastAsia"/>
          <w:lang w:eastAsia="zh-CN"/>
          <w14:ligatures w14:val="standard"/>
        </w:rPr>
        <w:t>线程处理时间过长的情况。</w:t>
      </w:r>
    </w:p>
    <w:p w14:paraId="649ABEB4" w14:textId="02B2B3B2" w:rsidR="0075163D" w:rsidRDefault="0075163D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扫描每条边的支撑度</w:t>
      </w:r>
      <w:r w:rsidR="00586D1D">
        <w:rPr>
          <w:rFonts w:ascii="微软雅黑" w:eastAsia="微软雅黑" w:hAnsi="微软雅黑" w:cs="微软雅黑" w:hint="eastAsia"/>
          <w:lang w:eastAsia="zh-CN"/>
          <w14:ligatures w14:val="standard"/>
        </w:rPr>
        <w:t>，并将符合条件的边加入</w:t>
      </w:r>
      <w:r w:rsidR="00D82C24">
        <w:rPr>
          <w:rFonts w:ascii="微软雅黑" w:eastAsia="微软雅黑" w:hAnsi="微软雅黑" w:cs="微软雅黑" w:hint="eastAsia"/>
          <w:lang w:eastAsia="zh-CN"/>
          <w14:ligatures w14:val="standard"/>
        </w:rPr>
        <w:t>cur列表</w:t>
      </w:r>
      <w:r w:rsidR="00586D1D">
        <w:rPr>
          <w:rFonts w:ascii="微软雅黑" w:eastAsia="微软雅黑" w:hAnsi="微软雅黑" w:cs="微软雅黑" w:hint="eastAsia"/>
          <w:lang w:eastAsia="zh-CN"/>
          <w14:ligatures w14:val="standard"/>
        </w:rPr>
        <w:t>中，这个操作本身就可以并行化，</w:t>
      </w:r>
      <w:r w:rsidR="00D82C24">
        <w:rPr>
          <w:rFonts w:ascii="微软雅黑" w:eastAsia="微软雅黑" w:hAnsi="微软雅黑" w:cs="微软雅黑" w:hint="eastAsia"/>
          <w:lang w:eastAsia="zh-CN"/>
          <w14:ligatures w14:val="standard"/>
        </w:rPr>
        <w:t>但每次加入</w:t>
      </w:r>
      <w:r w:rsidR="005B3967">
        <w:rPr>
          <w:rFonts w:ascii="微软雅黑" w:eastAsia="微软雅黑" w:hAnsi="微软雅黑" w:cs="微软雅黑" w:hint="eastAsia"/>
          <w:lang w:eastAsia="zh-CN"/>
          <w14:ligatures w14:val="standard"/>
        </w:rPr>
        <w:t>列表需要原子操作，时间代价较高。所以每个线程设置一个本地buffer，将符合条件的边加入本地buffer中，当buffer满了再</w:t>
      </w:r>
      <w:r w:rsidR="000E6739">
        <w:rPr>
          <w:rFonts w:ascii="微软雅黑" w:eastAsia="微软雅黑" w:hAnsi="微软雅黑" w:cs="微软雅黑" w:hint="eastAsia"/>
          <w:lang w:eastAsia="zh-CN"/>
          <w14:ligatures w14:val="standard"/>
        </w:rPr>
        <w:t>加入列表中，同步操作从</w:t>
      </w:r>
      <w:r w:rsidR="009021FA" w:rsidRPr="009021FA">
        <w:rPr>
          <w:position w:val="-10"/>
        </w:rPr>
        <w:object w:dxaOrig="580" w:dyaOrig="320" w14:anchorId="55B7CE26">
          <v:shape id="_x0000_i1044" type="#_x0000_t75" style="width:29.25pt;height:15.75pt" o:ole="">
            <v:imagedata r:id="rId40" o:title=""/>
          </v:shape>
          <o:OLEObject Type="Embed" ProgID="Equation.DSMT4" ShapeID="_x0000_i1044" DrawAspect="Content" ObjectID="_1671434749" r:id="rId41"/>
        </w:object>
      </w:r>
      <w:r w:rsidR="009021FA" w:rsidRPr="009021FA">
        <w:rPr>
          <w:rFonts w:ascii="微软雅黑" w:eastAsia="微软雅黑" w:hAnsi="微软雅黑" w:cs="宋体" w:hint="eastAsia"/>
          <w:lang w:eastAsia="zh-CN"/>
        </w:rPr>
        <w:t>降低到</w:t>
      </w:r>
      <w:r w:rsidR="009021FA"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 w:rsidR="00C621FC" w:rsidRPr="00C621FC">
        <w:rPr>
          <w:position w:val="-10"/>
        </w:rPr>
        <w:object w:dxaOrig="859" w:dyaOrig="320" w14:anchorId="53796DFC">
          <v:shape id="_x0000_i1045" type="#_x0000_t75" style="width:42.75pt;height:15.75pt" o:ole="">
            <v:imagedata r:id="rId42" o:title=""/>
          </v:shape>
          <o:OLEObject Type="Embed" ProgID="Equation.DSMT4" ShapeID="_x0000_i1045" DrawAspect="Content" ObjectID="_1671434750" r:id="rId43"/>
        </w:object>
      </w:r>
      <w:r w:rsidR="00C621FC"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 w:rsidR="00C621FC">
        <w:rPr>
          <w:rFonts w:ascii="微软雅黑" w:eastAsia="微软雅黑" w:hAnsi="微软雅黑" w:cs="微软雅黑" w:hint="eastAsia"/>
          <w:lang w:eastAsia="zh-CN"/>
          <w14:ligatures w14:val="standard"/>
        </w:rPr>
        <w:t>，其中n为buffer的size。</w:t>
      </w:r>
    </w:p>
    <w:p w14:paraId="1CA458E8" w14:textId="6AEBA7C0" w:rsidR="0066651E" w:rsidRDefault="00EA6D62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在处理cur列表中的边时，可能存在一个三角形</w:t>
      </w:r>
      <w:r w:rsidR="008D7796">
        <w:rPr>
          <w:rFonts w:ascii="微软雅黑" w:eastAsia="微软雅黑" w:hAnsi="微软雅黑" w:cs="微软雅黑" w:hint="eastAsia"/>
          <w:lang w:eastAsia="zh-CN"/>
          <w14:ligatures w14:val="standard"/>
        </w:rPr>
        <w:t>的两条以上的边在cur列表中，</w:t>
      </w:r>
      <w:r w:rsidR="00DA79D0">
        <w:rPr>
          <w:rFonts w:ascii="微软雅黑" w:eastAsia="微软雅黑" w:hAnsi="微软雅黑" w:cs="微软雅黑" w:hint="eastAsia"/>
          <w:lang w:eastAsia="zh-CN"/>
          <w14:ligatures w14:val="standard"/>
        </w:rPr>
        <w:t>如果不进行处理，则会出现重复更新</w:t>
      </w:r>
      <w:r w:rsidR="00562ED9">
        <w:rPr>
          <w:rFonts w:ascii="微软雅黑" w:eastAsia="微软雅黑" w:hAnsi="微软雅黑" w:cs="微软雅黑" w:hint="eastAsia"/>
          <w:lang w:eastAsia="zh-CN"/>
          <w14:ligatures w14:val="standard"/>
        </w:rPr>
        <w:t>支撑度的操作。所以，我们规定</w:t>
      </w:r>
      <w:r w:rsidR="00265F45">
        <w:rPr>
          <w:rFonts w:ascii="微软雅黑" w:eastAsia="微软雅黑" w:hAnsi="微软雅黑" w:cs="微软雅黑" w:hint="eastAsia"/>
          <w:lang w:eastAsia="zh-CN"/>
          <w14:ligatures w14:val="standard"/>
        </w:rPr>
        <w:t>只对</w:t>
      </w:r>
      <w:r w:rsidR="00254DB9">
        <w:rPr>
          <w:rFonts w:ascii="微软雅黑" w:eastAsia="微软雅黑" w:hAnsi="微软雅黑" w:cs="微软雅黑" w:hint="eastAsia"/>
          <w:lang w:eastAsia="zh-CN"/>
          <w14:ligatures w14:val="standard"/>
        </w:rPr>
        <w:t>最小的边进行处理</w:t>
      </w:r>
      <w:r w:rsidR="00265F45">
        <w:rPr>
          <w:rFonts w:ascii="微软雅黑" w:eastAsia="微软雅黑" w:hAnsi="微软雅黑" w:cs="微软雅黑" w:hint="eastAsia"/>
          <w:lang w:eastAsia="zh-CN"/>
          <w14:ligatures w14:val="standard"/>
        </w:rPr>
        <w:t>，这样一个三角形只会</w:t>
      </w:r>
      <w:r w:rsidR="00460126">
        <w:rPr>
          <w:rFonts w:ascii="微软雅黑" w:eastAsia="微软雅黑" w:hAnsi="微软雅黑" w:cs="微软雅黑" w:hint="eastAsia"/>
          <w:lang w:eastAsia="zh-CN"/>
          <w14:ligatures w14:val="standard"/>
        </w:rPr>
        <w:t>处理一次。</w:t>
      </w:r>
    </w:p>
    <w:p w14:paraId="3CBBCD88" w14:textId="58B4A9EC" w:rsidR="00F02AB0" w:rsidRDefault="00F02AB0" w:rsidP="00F02AB0">
      <w:pPr>
        <w:pStyle w:val="Head1"/>
        <w:spacing w:before="380"/>
        <w:rPr>
          <w:rStyle w:val="Label"/>
          <w:rFonts w:ascii="宋体" w:eastAsia="宋体" w:hAnsi="宋体" w:cs="宋体"/>
          <w:lang w:val="fr-FR" w:eastAsia="zh-CN"/>
          <w14:ligatures w14:val="standard"/>
        </w:rPr>
      </w:pPr>
      <w:r>
        <w:rPr>
          <w:rStyle w:val="Label"/>
          <w:lang w:val="fr-FR" w:eastAsia="zh-CN"/>
          <w14:ligatures w14:val="standard"/>
        </w:rPr>
        <w:lastRenderedPageBreak/>
        <w:t xml:space="preserve">3 </w:t>
      </w:r>
      <w:r w:rsidRPr="005179A7">
        <w:rPr>
          <w:rStyle w:val="Label"/>
          <w:rFonts w:ascii="宋体" w:eastAsia="宋体" w:hAnsi="宋体" w:cs="宋体" w:hint="eastAsia"/>
          <w:lang w:val="fr-FR" w:eastAsia="zh-CN"/>
          <w14:ligatures w14:val="standard"/>
        </w:rPr>
        <w:t>算法</w:t>
      </w:r>
      <w:r>
        <w:rPr>
          <w:rStyle w:val="Label"/>
          <w:rFonts w:ascii="宋体" w:eastAsia="宋体" w:hAnsi="宋体" w:cs="宋体" w:hint="eastAsia"/>
          <w:lang w:val="fr-FR" w:eastAsia="zh-CN"/>
          <w14:ligatures w14:val="standard"/>
        </w:rPr>
        <w:t>优化</w:t>
      </w:r>
    </w:p>
    <w:p w14:paraId="20FC2C71" w14:textId="5788D24A" w:rsidR="00F02AB0" w:rsidRDefault="00F02AB0" w:rsidP="00F02AB0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因为支撑度为0的边</w:t>
      </w:r>
      <w:r w:rsidR="000834D8">
        <w:rPr>
          <w:rFonts w:ascii="微软雅黑" w:eastAsia="微软雅黑" w:hAnsi="微软雅黑" w:cs="微软雅黑" w:hint="eastAsia"/>
          <w:lang w:eastAsia="zh-CN"/>
          <w14:ligatures w14:val="standard"/>
        </w:rPr>
        <w:t>不属于任何三角形，所以在处理该边时，并不会出现更新其他边的情况，所以可以直接跳过支撑度为0的边。</w:t>
      </w:r>
    </w:p>
    <w:p w14:paraId="36F8376D" w14:textId="6ECC2A6F" w:rsidR="000834D8" w:rsidRDefault="000400D3" w:rsidP="00F02AB0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当图中剩余节点</w:t>
      </w:r>
      <w:r w:rsidR="00F60669">
        <w:rPr>
          <w:rFonts w:ascii="微软雅黑" w:eastAsia="微软雅黑" w:hAnsi="微软雅黑" w:cs="微软雅黑" w:hint="eastAsia"/>
          <w:lang w:eastAsia="zh-CN"/>
          <w14:ligatures w14:val="standard"/>
        </w:rPr>
        <w:t>数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等于cur列表</w:t>
      </w:r>
      <w:r w:rsidR="00F60669">
        <w:rPr>
          <w:rFonts w:ascii="微软雅黑" w:eastAsia="微软雅黑" w:hAnsi="微软雅黑" w:cs="微软雅黑" w:hint="eastAsia"/>
          <w:lang w:eastAsia="zh-CN"/>
          <w14:ligatures w14:val="standard"/>
        </w:rPr>
        <w:t>的节点数时，表示</w:t>
      </w:r>
      <w:r w:rsidR="00F62C2A">
        <w:rPr>
          <w:rFonts w:ascii="微软雅黑" w:eastAsia="微软雅黑" w:hAnsi="微软雅黑" w:cs="微软雅黑" w:hint="eastAsia"/>
          <w:lang w:eastAsia="zh-CN"/>
          <w14:ligatures w14:val="standard"/>
        </w:rPr>
        <w:t>最后所有节点都在cur列表中，这些边不会再更新其他边，所以可以</w:t>
      </w:r>
      <w:r w:rsidR="004B6C9D">
        <w:rPr>
          <w:rFonts w:ascii="微软雅黑" w:eastAsia="微软雅黑" w:hAnsi="微软雅黑" w:cs="微软雅黑" w:hint="eastAsia"/>
          <w:lang w:eastAsia="zh-CN"/>
          <w14:ligatures w14:val="standard"/>
        </w:rPr>
        <w:t>跳过后面的剥离操作。</w:t>
      </w:r>
    </w:p>
    <w:p w14:paraId="2984E667" w14:textId="7D21C7CF" w:rsidR="004B6C9D" w:rsidRDefault="008F1906" w:rsidP="00F02AB0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构建边列表中，查找邻节点时，分不同情况采用线性搜索</w:t>
      </w:r>
      <w:r w:rsidR="00FE4EC6">
        <w:rPr>
          <w:rFonts w:ascii="微软雅黑" w:eastAsia="微软雅黑" w:hAnsi="微软雅黑" w:cs="微软雅黑" w:hint="eastAsia"/>
          <w:lang w:eastAsia="zh-CN"/>
          <w14:ligatures w14:val="standard"/>
        </w:rPr>
        <w:t>或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二分搜索，在邻节点超过6</w:t>
      </w:r>
      <w:r>
        <w:rPr>
          <w:rFonts w:ascii="微软雅黑" w:eastAsia="微软雅黑" w:hAnsi="微软雅黑" w:cs="微软雅黑"/>
          <w:lang w:eastAsia="zh-CN"/>
          <w14:ligatures w14:val="standard"/>
        </w:rPr>
        <w:t>4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个时，</w:t>
      </w:r>
      <w:r w:rsidR="00FE4EC6">
        <w:rPr>
          <w:rFonts w:ascii="微软雅黑" w:eastAsia="微软雅黑" w:hAnsi="微软雅黑" w:cs="微软雅黑" w:hint="eastAsia"/>
          <w:lang w:eastAsia="zh-CN"/>
          <w14:ligatures w14:val="standard"/>
        </w:rPr>
        <w:t>使用二分搜索，否则使用线性搜索。</w:t>
      </w:r>
    </w:p>
    <w:p w14:paraId="56E45B60" w14:textId="031A22DB" w:rsidR="005A01A8" w:rsidRDefault="005A01A8" w:rsidP="005A01A8">
      <w:pPr>
        <w:pStyle w:val="Head1"/>
        <w:spacing w:before="380"/>
        <w:rPr>
          <w:rStyle w:val="Label"/>
          <w:rFonts w:ascii="宋体" w:eastAsia="宋体" w:hAnsi="宋体" w:cs="宋体"/>
          <w:lang w:val="fr-FR" w:eastAsia="zh-CN"/>
          <w14:ligatures w14:val="standard"/>
        </w:rPr>
      </w:pPr>
      <w:r>
        <w:rPr>
          <w:rStyle w:val="Label"/>
          <w:lang w:val="fr-FR" w:eastAsia="zh-CN"/>
          <w14:ligatures w14:val="standard"/>
        </w:rPr>
        <w:t xml:space="preserve">4 </w:t>
      </w:r>
      <w:r>
        <w:rPr>
          <w:rStyle w:val="Label"/>
          <w:rFonts w:ascii="宋体" w:eastAsia="宋体" w:hAnsi="宋体" w:cs="宋体" w:hint="eastAsia"/>
          <w:lang w:val="fr-FR" w:eastAsia="zh-CN"/>
          <w14:ligatures w14:val="standard"/>
        </w:rPr>
        <w:t>实验结果与分析</w:t>
      </w:r>
    </w:p>
    <w:p w14:paraId="70A84583" w14:textId="1CDF8E61" w:rsidR="00B73F2F" w:rsidRDefault="00DF0C63" w:rsidP="00B73F2F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实验机器规格为cpu</w:t>
      </w:r>
      <w:r>
        <w:rPr>
          <w:rFonts w:ascii="微软雅黑" w:eastAsia="微软雅黑" w:hAnsi="微软雅黑" w:cs="微软雅黑"/>
          <w:lang w:eastAsia="zh-CN"/>
          <w14:ligatures w14:val="standard"/>
        </w:rPr>
        <w:t>8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核，内存6</w:t>
      </w:r>
      <w:r>
        <w:rPr>
          <w:rFonts w:ascii="微软雅黑" w:eastAsia="微软雅黑" w:hAnsi="微软雅黑" w:cs="微软雅黑"/>
          <w:lang w:eastAsia="zh-CN"/>
          <w14:ligatures w14:val="standard"/>
        </w:rPr>
        <w:t>4GB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，G</w:t>
      </w:r>
      <w:r>
        <w:rPr>
          <w:rFonts w:ascii="微软雅黑" w:eastAsia="微软雅黑" w:hAnsi="微软雅黑" w:cs="微软雅黑"/>
          <w:lang w:eastAsia="zh-CN"/>
          <w14:ligatures w14:val="standard"/>
        </w:rPr>
        <w:t>PU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为1个Tesla</w:t>
      </w:r>
      <w:r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v100（显存1</w:t>
      </w:r>
      <w:r>
        <w:rPr>
          <w:rFonts w:ascii="微软雅黑" w:eastAsia="微软雅黑" w:hAnsi="微软雅黑" w:cs="微软雅黑"/>
          <w:lang w:eastAsia="zh-CN"/>
          <w14:ligatures w14:val="standard"/>
        </w:rPr>
        <w:t>6GB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），cuda</w:t>
      </w:r>
      <w:r>
        <w:rPr>
          <w:rFonts w:ascii="微软雅黑" w:eastAsia="微软雅黑" w:hAnsi="微软雅黑" w:cs="微软雅黑"/>
          <w:lang w:eastAsia="zh-CN"/>
          <w14:ligatures w14:val="standard"/>
        </w:rPr>
        <w:t>11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.</w:t>
      </w:r>
      <w:r>
        <w:rPr>
          <w:rFonts w:ascii="微软雅黑" w:eastAsia="微软雅黑" w:hAnsi="微软雅黑" w:cs="微软雅黑"/>
          <w:lang w:eastAsia="zh-CN"/>
          <w14:ligatures w14:val="standard"/>
        </w:rPr>
        <w:t>1</w:t>
      </w:r>
      <w:r w:rsidR="0061722B">
        <w:rPr>
          <w:rFonts w:ascii="微软雅黑" w:eastAsia="微软雅黑" w:hAnsi="微软雅黑" w:cs="微软雅黑" w:hint="eastAsia"/>
          <w:lang w:eastAsia="zh-CN"/>
          <w14:ligatures w14:val="standard"/>
        </w:rPr>
        <w:t>。实验结果如下：</w:t>
      </w:r>
    </w:p>
    <w:tbl>
      <w:tblPr>
        <w:tblStyle w:val="afffb"/>
        <w:tblW w:w="0" w:type="auto"/>
        <w:tblInd w:w="400" w:type="dxa"/>
        <w:tblLook w:val="04A0" w:firstRow="1" w:lastRow="0" w:firstColumn="1" w:lastColumn="0" w:noHBand="0" w:noVBand="1"/>
      </w:tblPr>
      <w:tblGrid>
        <w:gridCol w:w="1218"/>
        <w:gridCol w:w="993"/>
        <w:gridCol w:w="1095"/>
        <w:gridCol w:w="1128"/>
      </w:tblGrid>
      <w:tr w:rsidR="004112E8" w14:paraId="32585384" w14:textId="77777777" w:rsidTr="00AB2709">
        <w:trPr>
          <w:trHeight w:val="480"/>
        </w:trPr>
        <w:tc>
          <w:tcPr>
            <w:tcW w:w="1218" w:type="dxa"/>
          </w:tcPr>
          <w:p w14:paraId="34A2B371" w14:textId="13D61E97" w:rsidR="004112E8" w:rsidRPr="004112E8" w:rsidRDefault="004112E8" w:rsidP="00452AB4">
            <w:pPr>
              <w:pStyle w:val="Head2"/>
              <w:ind w:left="0" w:firstLine="0"/>
              <w:jc w:val="center"/>
              <w:rPr>
                <w:rFonts w:ascii="微软雅黑" w:eastAsia="微软雅黑" w:hAnsi="微软雅黑" w:cs="微软雅黑"/>
                <w:b w:val="0"/>
                <w:bCs/>
                <w:color w:val="000000" w:themeColor="text1"/>
                <w:sz w:val="18"/>
                <w:szCs w:val="18"/>
                <w:lang w:eastAsia="it-IT"/>
                <w14:ligatures w14:val="standard"/>
              </w:rPr>
            </w:pPr>
            <w:r w:rsidRPr="004112E8">
              <w:rPr>
                <w:rFonts w:ascii="微软雅黑" w:eastAsia="微软雅黑" w:hAnsi="微软雅黑" w:cs="微软雅黑" w:hint="eastAsia"/>
                <w:b w:val="0"/>
                <w:bCs/>
                <w:color w:val="000000" w:themeColor="text1"/>
                <w:sz w:val="18"/>
                <w:szCs w:val="18"/>
                <w:lang w:eastAsia="zh-CN"/>
                <w14:ligatures w14:val="standard"/>
              </w:rPr>
              <w:t>图</w:t>
            </w:r>
          </w:p>
        </w:tc>
        <w:tc>
          <w:tcPr>
            <w:tcW w:w="993" w:type="dxa"/>
          </w:tcPr>
          <w:p w14:paraId="60CAC147" w14:textId="008810B8" w:rsidR="004112E8" w:rsidRPr="004112E8" w:rsidRDefault="004112E8" w:rsidP="00452AB4">
            <w:pPr>
              <w:pStyle w:val="Head2"/>
              <w:ind w:left="0" w:firstLine="0"/>
              <w:jc w:val="center"/>
              <w:rPr>
                <w:rFonts w:ascii="微软雅黑" w:eastAsia="微软雅黑" w:hAnsi="微软雅黑" w:cs="微软雅黑"/>
                <w:b w:val="0"/>
                <w:bCs/>
                <w:color w:val="000000" w:themeColor="text1"/>
                <w:sz w:val="18"/>
                <w:szCs w:val="18"/>
                <w:lang w:eastAsia="it-IT"/>
                <w14:ligatures w14:val="standard"/>
              </w:rPr>
            </w:pPr>
            <w:r w:rsidRPr="004112E8">
              <w:rPr>
                <w:rFonts w:ascii="微软雅黑" w:eastAsia="微软雅黑" w:hAnsi="微软雅黑" w:cs="微软雅黑"/>
                <w:b w:val="0"/>
                <w:bCs/>
                <w:color w:val="000000" w:themeColor="text1"/>
                <w:sz w:val="18"/>
                <w:szCs w:val="18"/>
                <w:lang w:eastAsia="zh-CN"/>
                <w14:ligatures w14:val="standard"/>
              </w:rPr>
              <w:t>K</w:t>
            </w:r>
            <w:r w:rsidRPr="004112E8">
              <w:rPr>
                <w:rFonts w:ascii="微软雅黑" w:eastAsia="微软雅黑" w:hAnsi="微软雅黑" w:cs="微软雅黑" w:hint="eastAsia"/>
                <w:b w:val="0"/>
                <w:bCs/>
                <w:color w:val="000000" w:themeColor="text1"/>
                <w:sz w:val="18"/>
                <w:szCs w:val="18"/>
                <w:lang w:eastAsia="zh-CN"/>
                <w14:ligatures w14:val="standard"/>
              </w:rPr>
              <w:t>max</w:t>
            </w:r>
          </w:p>
        </w:tc>
        <w:tc>
          <w:tcPr>
            <w:tcW w:w="1095" w:type="dxa"/>
          </w:tcPr>
          <w:p w14:paraId="5D65A8B8" w14:textId="5F0B5CB3" w:rsidR="004112E8" w:rsidRPr="004112E8" w:rsidRDefault="004112E8" w:rsidP="00452AB4">
            <w:pPr>
              <w:pStyle w:val="Head2"/>
              <w:ind w:left="0" w:firstLine="0"/>
              <w:jc w:val="center"/>
              <w:rPr>
                <w:rFonts w:ascii="微软雅黑" w:eastAsia="微软雅黑" w:hAnsi="微软雅黑" w:cs="微软雅黑"/>
                <w:b w:val="0"/>
                <w:bCs/>
                <w:color w:val="000000" w:themeColor="text1"/>
                <w:sz w:val="18"/>
                <w:szCs w:val="18"/>
                <w:lang w:eastAsia="it-IT"/>
                <w14:ligatures w14:val="standard"/>
              </w:rPr>
            </w:pPr>
            <w:r w:rsidRPr="004112E8">
              <w:rPr>
                <w:rFonts w:ascii="微软雅黑" w:eastAsia="微软雅黑" w:hAnsi="微软雅黑" w:cs="微软雅黑"/>
                <w:b w:val="0"/>
                <w:bCs/>
                <w:color w:val="000000" w:themeColor="text1"/>
                <w:sz w:val="18"/>
                <w:szCs w:val="18"/>
                <w:lang w:eastAsia="zh-CN"/>
                <w14:ligatures w14:val="standard"/>
              </w:rPr>
              <w:t>E</w:t>
            </w:r>
            <w:r w:rsidRPr="004112E8">
              <w:rPr>
                <w:rFonts w:ascii="微软雅黑" w:eastAsia="微软雅黑" w:hAnsi="微软雅黑" w:cs="微软雅黑" w:hint="eastAsia"/>
                <w:b w:val="0"/>
                <w:bCs/>
                <w:color w:val="000000" w:themeColor="text1"/>
                <w:sz w:val="18"/>
                <w:szCs w:val="18"/>
                <w:lang w:eastAsia="zh-CN"/>
                <w14:ligatures w14:val="standard"/>
              </w:rPr>
              <w:t>dge</w:t>
            </w:r>
          </w:p>
        </w:tc>
        <w:tc>
          <w:tcPr>
            <w:tcW w:w="1128" w:type="dxa"/>
          </w:tcPr>
          <w:p w14:paraId="20067236" w14:textId="24E7923C" w:rsidR="004112E8" w:rsidRPr="004112E8" w:rsidRDefault="004112E8" w:rsidP="00452AB4">
            <w:pPr>
              <w:pStyle w:val="Head2"/>
              <w:ind w:left="0" w:firstLine="0"/>
              <w:jc w:val="center"/>
              <w:rPr>
                <w:rFonts w:ascii="微软雅黑" w:eastAsia="微软雅黑" w:hAnsi="微软雅黑" w:cs="微软雅黑"/>
                <w:b w:val="0"/>
                <w:bCs/>
                <w:color w:val="000000" w:themeColor="text1"/>
                <w:sz w:val="18"/>
                <w:szCs w:val="18"/>
                <w:lang w:eastAsia="it-IT"/>
                <w14:ligatures w14:val="standard"/>
              </w:rPr>
            </w:pPr>
            <w:r w:rsidRPr="004112E8">
              <w:rPr>
                <w:rFonts w:ascii="微软雅黑" w:eastAsia="微软雅黑" w:hAnsi="微软雅黑" w:cs="微软雅黑"/>
                <w:b w:val="0"/>
                <w:bCs/>
                <w:color w:val="000000" w:themeColor="text1"/>
                <w:sz w:val="18"/>
                <w:szCs w:val="18"/>
                <w:lang w:eastAsia="zh-CN"/>
                <w14:ligatures w14:val="standard"/>
              </w:rPr>
              <w:t>T</w:t>
            </w:r>
            <w:r w:rsidRPr="004112E8">
              <w:rPr>
                <w:rFonts w:ascii="微软雅黑" w:eastAsia="微软雅黑" w:hAnsi="微软雅黑" w:cs="微软雅黑" w:hint="eastAsia"/>
                <w:b w:val="0"/>
                <w:bCs/>
                <w:color w:val="000000" w:themeColor="text1"/>
                <w:sz w:val="18"/>
                <w:szCs w:val="18"/>
                <w:lang w:eastAsia="zh-CN"/>
                <w14:ligatures w14:val="standard"/>
              </w:rPr>
              <w:t>ime/</w:t>
            </w:r>
            <w:r w:rsidRPr="004112E8">
              <w:rPr>
                <w:rFonts w:ascii="微软雅黑" w:eastAsia="微软雅黑" w:hAnsi="微软雅黑" w:cs="微软雅黑"/>
                <w:b w:val="0"/>
                <w:bCs/>
                <w:color w:val="000000" w:themeColor="text1"/>
                <w:sz w:val="18"/>
                <w:szCs w:val="18"/>
                <w:lang w:eastAsia="zh-CN"/>
                <w14:ligatures w14:val="standard"/>
              </w:rPr>
              <w:t>s</w:t>
            </w:r>
          </w:p>
        </w:tc>
      </w:tr>
      <w:tr w:rsidR="004112E8" w14:paraId="423B8453" w14:textId="77777777" w:rsidTr="00AB2709">
        <w:trPr>
          <w:trHeight w:val="468"/>
        </w:trPr>
        <w:tc>
          <w:tcPr>
            <w:tcW w:w="1218" w:type="dxa"/>
          </w:tcPr>
          <w:p w14:paraId="0188B6E3" w14:textId="44EB0ADD" w:rsidR="004112E8" w:rsidRPr="00430BF2" w:rsidRDefault="004112E8" w:rsidP="00452AB4">
            <w:pPr>
              <w:pStyle w:val="Head2"/>
              <w:ind w:left="0" w:firstLine="0"/>
              <w:jc w:val="center"/>
              <w:rPr>
                <w:rFonts w:ascii="微软雅黑" w:eastAsia="微软雅黑" w:hAnsi="微软雅黑" w:cs="微软雅黑"/>
                <w:b w:val="0"/>
                <w:bCs/>
                <w:color w:val="000000" w:themeColor="text1"/>
                <w:sz w:val="18"/>
                <w:szCs w:val="18"/>
                <w:lang w:eastAsia="zh-CN"/>
                <w14:ligatures w14:val="standard"/>
              </w:rPr>
            </w:pPr>
            <w:r w:rsidRPr="00430BF2">
              <w:rPr>
                <w:rFonts w:ascii="微软雅黑" w:eastAsia="微软雅黑" w:hAnsi="微软雅黑" w:cs="微软雅黑"/>
                <w:b w:val="0"/>
                <w:bCs/>
                <w:color w:val="000000" w:themeColor="text1"/>
                <w:sz w:val="18"/>
                <w:szCs w:val="18"/>
                <w:lang w:eastAsia="zh-CN"/>
                <w14:ligatures w14:val="standard"/>
              </w:rPr>
              <w:t>com-orkut</w:t>
            </w:r>
          </w:p>
        </w:tc>
        <w:tc>
          <w:tcPr>
            <w:tcW w:w="993" w:type="dxa"/>
          </w:tcPr>
          <w:p w14:paraId="74DCE453" w14:textId="457BFE75" w:rsidR="004112E8" w:rsidRPr="00430BF2" w:rsidRDefault="00452AB4" w:rsidP="00452AB4">
            <w:pPr>
              <w:pStyle w:val="Head2"/>
              <w:ind w:left="0" w:firstLine="0"/>
              <w:jc w:val="center"/>
              <w:rPr>
                <w:rFonts w:ascii="微软雅黑" w:eastAsia="微软雅黑" w:hAnsi="微软雅黑" w:cs="微软雅黑"/>
                <w:b w:val="0"/>
                <w:bCs/>
                <w:color w:val="000000" w:themeColor="text1"/>
                <w:sz w:val="18"/>
                <w:szCs w:val="18"/>
                <w:lang w:eastAsia="zh-CN"/>
                <w14:ligatures w14:val="standard"/>
              </w:rPr>
            </w:pPr>
            <w:r w:rsidRPr="00430BF2">
              <w:rPr>
                <w:rFonts w:ascii="微软雅黑" w:eastAsia="微软雅黑" w:hAnsi="微软雅黑" w:cs="微软雅黑" w:hint="eastAsia"/>
                <w:b w:val="0"/>
                <w:bCs/>
                <w:color w:val="000000" w:themeColor="text1"/>
                <w:sz w:val="18"/>
                <w:szCs w:val="18"/>
                <w:lang w:eastAsia="zh-CN"/>
                <w14:ligatures w14:val="standard"/>
              </w:rPr>
              <w:t>7</w:t>
            </w:r>
            <w:r w:rsidRPr="00430BF2">
              <w:rPr>
                <w:rFonts w:ascii="微软雅黑" w:eastAsia="微软雅黑" w:hAnsi="微软雅黑" w:cs="微软雅黑"/>
                <w:b w:val="0"/>
                <w:bCs/>
                <w:color w:val="000000" w:themeColor="text1"/>
                <w:sz w:val="18"/>
                <w:szCs w:val="18"/>
                <w:lang w:eastAsia="zh-CN"/>
                <w14:ligatures w14:val="standard"/>
              </w:rPr>
              <w:t>8</w:t>
            </w:r>
          </w:p>
        </w:tc>
        <w:tc>
          <w:tcPr>
            <w:tcW w:w="1095" w:type="dxa"/>
          </w:tcPr>
          <w:p w14:paraId="59303764" w14:textId="4E043458" w:rsidR="004112E8" w:rsidRPr="00430BF2" w:rsidRDefault="00452AB4" w:rsidP="00452AB4">
            <w:pPr>
              <w:pStyle w:val="Head2"/>
              <w:ind w:left="0" w:firstLine="0"/>
              <w:jc w:val="center"/>
              <w:rPr>
                <w:rFonts w:ascii="微软雅黑" w:eastAsia="微软雅黑" w:hAnsi="微软雅黑" w:cs="微软雅黑"/>
                <w:b w:val="0"/>
                <w:bCs/>
                <w:color w:val="000000" w:themeColor="text1"/>
                <w:sz w:val="18"/>
                <w:szCs w:val="18"/>
                <w:lang w:eastAsia="zh-CN"/>
                <w14:ligatures w14:val="standard"/>
              </w:rPr>
            </w:pPr>
            <w:r w:rsidRPr="00430BF2">
              <w:rPr>
                <w:rFonts w:ascii="微软雅黑" w:eastAsia="微软雅黑" w:hAnsi="微软雅黑" w:cs="微软雅黑" w:hint="eastAsia"/>
                <w:b w:val="0"/>
                <w:bCs/>
                <w:color w:val="000000" w:themeColor="text1"/>
                <w:sz w:val="18"/>
                <w:szCs w:val="18"/>
                <w:lang w:eastAsia="zh-CN"/>
                <w14:ligatures w14:val="standard"/>
              </w:rPr>
              <w:t>6</w:t>
            </w:r>
            <w:r w:rsidRPr="00430BF2">
              <w:rPr>
                <w:rFonts w:ascii="微软雅黑" w:eastAsia="微软雅黑" w:hAnsi="微软雅黑" w:cs="微软雅黑"/>
                <w:b w:val="0"/>
                <w:bCs/>
                <w:color w:val="000000" w:themeColor="text1"/>
                <w:sz w:val="18"/>
                <w:szCs w:val="18"/>
                <w:lang w:eastAsia="zh-CN"/>
                <w14:ligatures w14:val="standard"/>
              </w:rPr>
              <w:t>859</w:t>
            </w:r>
          </w:p>
        </w:tc>
        <w:tc>
          <w:tcPr>
            <w:tcW w:w="1128" w:type="dxa"/>
          </w:tcPr>
          <w:p w14:paraId="29C9EAA5" w14:textId="378DD934" w:rsidR="004112E8" w:rsidRPr="00430BF2" w:rsidRDefault="00452AB4" w:rsidP="00452AB4">
            <w:pPr>
              <w:pStyle w:val="Head2"/>
              <w:ind w:left="0" w:firstLine="0"/>
              <w:jc w:val="center"/>
              <w:rPr>
                <w:rFonts w:ascii="微软雅黑" w:eastAsia="微软雅黑" w:hAnsi="微软雅黑" w:cs="微软雅黑"/>
                <w:b w:val="0"/>
                <w:bCs/>
                <w:color w:val="000000" w:themeColor="text1"/>
                <w:sz w:val="18"/>
                <w:szCs w:val="18"/>
                <w:lang w:eastAsia="zh-CN"/>
                <w14:ligatures w14:val="standard"/>
              </w:rPr>
            </w:pPr>
            <w:r w:rsidRPr="00430BF2">
              <w:rPr>
                <w:rFonts w:ascii="微软雅黑" w:eastAsia="微软雅黑" w:hAnsi="微软雅黑" w:cs="微软雅黑" w:hint="eastAsia"/>
                <w:b w:val="0"/>
                <w:bCs/>
                <w:color w:val="000000" w:themeColor="text1"/>
                <w:sz w:val="18"/>
                <w:szCs w:val="18"/>
                <w:lang w:eastAsia="zh-CN"/>
                <w14:ligatures w14:val="standard"/>
              </w:rPr>
              <w:t>1</w:t>
            </w:r>
            <w:r w:rsidRPr="00430BF2">
              <w:rPr>
                <w:rFonts w:ascii="微软雅黑" w:eastAsia="微软雅黑" w:hAnsi="微软雅黑" w:cs="微软雅黑"/>
                <w:b w:val="0"/>
                <w:bCs/>
                <w:color w:val="000000" w:themeColor="text1"/>
                <w:sz w:val="18"/>
                <w:szCs w:val="18"/>
                <w:lang w:eastAsia="zh-CN"/>
                <w14:ligatures w14:val="standard"/>
              </w:rPr>
              <w:t>0</w:t>
            </w:r>
            <w:r w:rsidR="00FA49D5" w:rsidRPr="00430BF2">
              <w:rPr>
                <w:rFonts w:ascii="微软雅黑" w:eastAsia="微软雅黑" w:hAnsi="微软雅黑" w:cs="微软雅黑"/>
                <w:b w:val="0"/>
                <w:bCs/>
                <w:color w:val="000000" w:themeColor="text1"/>
                <w:sz w:val="18"/>
                <w:szCs w:val="18"/>
                <w:lang w:eastAsia="zh-CN"/>
                <w14:ligatures w14:val="standard"/>
              </w:rPr>
              <w:t>.</w:t>
            </w:r>
            <w:r w:rsidRPr="00430BF2">
              <w:rPr>
                <w:rFonts w:ascii="微软雅黑" w:eastAsia="微软雅黑" w:hAnsi="微软雅黑" w:cs="微软雅黑"/>
                <w:b w:val="0"/>
                <w:bCs/>
                <w:color w:val="000000" w:themeColor="text1"/>
                <w:sz w:val="18"/>
                <w:szCs w:val="18"/>
                <w:lang w:eastAsia="zh-CN"/>
                <w14:ligatures w14:val="standard"/>
              </w:rPr>
              <w:t>415</w:t>
            </w:r>
          </w:p>
        </w:tc>
      </w:tr>
      <w:tr w:rsidR="004112E8" w14:paraId="23898122" w14:textId="77777777" w:rsidTr="00AB2709">
        <w:trPr>
          <w:trHeight w:val="431"/>
        </w:trPr>
        <w:tc>
          <w:tcPr>
            <w:tcW w:w="1218" w:type="dxa"/>
          </w:tcPr>
          <w:p w14:paraId="00502977" w14:textId="7714BC8D" w:rsidR="004112E8" w:rsidRPr="00430BF2" w:rsidRDefault="00430BF2" w:rsidP="00452AB4">
            <w:pPr>
              <w:pStyle w:val="Head2"/>
              <w:ind w:left="0" w:firstLine="0"/>
              <w:jc w:val="center"/>
              <w:rPr>
                <w:rFonts w:ascii="微软雅黑" w:eastAsia="微软雅黑" w:hAnsi="微软雅黑" w:cs="微软雅黑"/>
                <w:b w:val="0"/>
                <w:bCs/>
                <w:color w:val="000000" w:themeColor="text1"/>
                <w:sz w:val="18"/>
                <w:szCs w:val="18"/>
                <w:lang w:eastAsia="zh-CN"/>
                <w14:ligatures w14:val="standard"/>
              </w:rPr>
            </w:pPr>
            <w:r w:rsidRPr="00430BF2">
              <w:rPr>
                <w:rFonts w:ascii="微软雅黑" w:eastAsia="微软雅黑" w:hAnsi="微软雅黑" w:cs="微软雅黑"/>
                <w:b w:val="0"/>
                <w:bCs/>
                <w:color w:val="000000" w:themeColor="text1"/>
                <w:sz w:val="18"/>
                <w:szCs w:val="18"/>
                <w:lang w:eastAsia="zh-CN"/>
                <w14:ligatures w14:val="standard"/>
              </w:rPr>
              <w:t>s</w:t>
            </w:r>
            <w:r w:rsidR="00FA49D5" w:rsidRPr="00430BF2">
              <w:rPr>
                <w:rFonts w:ascii="微软雅黑" w:eastAsia="微软雅黑" w:hAnsi="微软雅黑" w:cs="微软雅黑"/>
                <w:b w:val="0"/>
                <w:bCs/>
                <w:color w:val="000000" w:themeColor="text1"/>
                <w:sz w:val="18"/>
                <w:szCs w:val="18"/>
                <w:lang w:eastAsia="zh-CN"/>
                <w14:ligatures w14:val="standard"/>
              </w:rPr>
              <w:t>23.e15</w:t>
            </w:r>
          </w:p>
        </w:tc>
        <w:tc>
          <w:tcPr>
            <w:tcW w:w="993" w:type="dxa"/>
          </w:tcPr>
          <w:p w14:paraId="1E536E62" w14:textId="0D4EB710" w:rsidR="004112E8" w:rsidRPr="00430BF2" w:rsidRDefault="00FA49D5" w:rsidP="00452AB4">
            <w:pPr>
              <w:pStyle w:val="Head2"/>
              <w:ind w:left="0" w:firstLine="0"/>
              <w:jc w:val="center"/>
              <w:rPr>
                <w:rFonts w:ascii="微软雅黑" w:eastAsia="微软雅黑" w:hAnsi="微软雅黑" w:cs="微软雅黑"/>
                <w:b w:val="0"/>
                <w:bCs/>
                <w:color w:val="000000" w:themeColor="text1"/>
                <w:sz w:val="18"/>
                <w:szCs w:val="18"/>
                <w:lang w:eastAsia="zh-CN"/>
                <w14:ligatures w14:val="standard"/>
              </w:rPr>
            </w:pPr>
            <w:r w:rsidRPr="00430BF2">
              <w:rPr>
                <w:rFonts w:ascii="微软雅黑" w:eastAsia="微软雅黑" w:hAnsi="微软雅黑" w:cs="微软雅黑" w:hint="eastAsia"/>
                <w:b w:val="0"/>
                <w:bCs/>
                <w:color w:val="000000" w:themeColor="text1"/>
                <w:sz w:val="18"/>
                <w:szCs w:val="18"/>
                <w:lang w:eastAsia="zh-CN"/>
                <w14:ligatures w14:val="standard"/>
              </w:rPr>
              <w:t>6</w:t>
            </w:r>
            <w:r w:rsidRPr="00430BF2">
              <w:rPr>
                <w:rFonts w:ascii="微软雅黑" w:eastAsia="微软雅黑" w:hAnsi="微软雅黑" w:cs="微软雅黑"/>
                <w:b w:val="0"/>
                <w:bCs/>
                <w:color w:val="000000" w:themeColor="text1"/>
                <w:sz w:val="18"/>
                <w:szCs w:val="18"/>
                <w:lang w:eastAsia="zh-CN"/>
                <w14:ligatures w14:val="standard"/>
              </w:rPr>
              <w:t>85</w:t>
            </w:r>
          </w:p>
        </w:tc>
        <w:tc>
          <w:tcPr>
            <w:tcW w:w="1095" w:type="dxa"/>
          </w:tcPr>
          <w:p w14:paraId="01BE6944" w14:textId="3927720B" w:rsidR="004112E8" w:rsidRPr="00430BF2" w:rsidRDefault="00FA49D5" w:rsidP="00452AB4">
            <w:pPr>
              <w:pStyle w:val="Head2"/>
              <w:ind w:left="0" w:firstLine="0"/>
              <w:jc w:val="center"/>
              <w:rPr>
                <w:rFonts w:ascii="微软雅黑" w:eastAsia="微软雅黑" w:hAnsi="微软雅黑" w:cs="微软雅黑"/>
                <w:b w:val="0"/>
                <w:bCs/>
                <w:color w:val="000000" w:themeColor="text1"/>
                <w:sz w:val="18"/>
                <w:szCs w:val="18"/>
                <w:lang w:eastAsia="zh-CN"/>
                <w14:ligatures w14:val="standard"/>
              </w:rPr>
            </w:pPr>
            <w:r w:rsidRPr="00430BF2">
              <w:rPr>
                <w:rFonts w:ascii="微软雅黑" w:eastAsia="微软雅黑" w:hAnsi="微软雅黑" w:cs="微软雅黑" w:hint="eastAsia"/>
                <w:b w:val="0"/>
                <w:bCs/>
                <w:color w:val="000000" w:themeColor="text1"/>
                <w:sz w:val="18"/>
                <w:szCs w:val="18"/>
                <w:lang w:eastAsia="zh-CN"/>
                <w14:ligatures w14:val="standard"/>
              </w:rPr>
              <w:t>1</w:t>
            </w:r>
            <w:r w:rsidRPr="00430BF2">
              <w:rPr>
                <w:rFonts w:ascii="微软雅黑" w:eastAsia="微软雅黑" w:hAnsi="微软雅黑" w:cs="微软雅黑"/>
                <w:b w:val="0"/>
                <w:bCs/>
                <w:color w:val="000000" w:themeColor="text1"/>
                <w:sz w:val="18"/>
                <w:szCs w:val="18"/>
                <w:lang w:eastAsia="zh-CN"/>
                <w14:ligatures w14:val="standard"/>
              </w:rPr>
              <w:t>327787</w:t>
            </w:r>
          </w:p>
        </w:tc>
        <w:tc>
          <w:tcPr>
            <w:tcW w:w="1128" w:type="dxa"/>
          </w:tcPr>
          <w:p w14:paraId="00D91865" w14:textId="7F1B4CAA" w:rsidR="004112E8" w:rsidRPr="00430BF2" w:rsidRDefault="00FA49D5" w:rsidP="00452AB4">
            <w:pPr>
              <w:pStyle w:val="Head2"/>
              <w:ind w:left="0" w:firstLine="0"/>
              <w:jc w:val="center"/>
              <w:rPr>
                <w:rFonts w:ascii="微软雅黑" w:eastAsia="微软雅黑" w:hAnsi="微软雅黑" w:cs="微软雅黑"/>
                <w:b w:val="0"/>
                <w:bCs/>
                <w:color w:val="000000" w:themeColor="text1"/>
                <w:sz w:val="18"/>
                <w:szCs w:val="18"/>
                <w:lang w:eastAsia="zh-CN"/>
                <w14:ligatures w14:val="standard"/>
              </w:rPr>
            </w:pPr>
            <w:r w:rsidRPr="00430BF2">
              <w:rPr>
                <w:rFonts w:ascii="微软雅黑" w:eastAsia="微软雅黑" w:hAnsi="微软雅黑" w:cs="微软雅黑" w:hint="eastAsia"/>
                <w:b w:val="0"/>
                <w:bCs/>
                <w:color w:val="000000" w:themeColor="text1"/>
                <w:sz w:val="18"/>
                <w:szCs w:val="18"/>
                <w:lang w:eastAsia="zh-CN"/>
                <w14:ligatures w14:val="standard"/>
              </w:rPr>
              <w:t>8</w:t>
            </w:r>
            <w:r w:rsidRPr="00430BF2">
              <w:rPr>
                <w:rFonts w:ascii="微软雅黑" w:eastAsia="微软雅黑" w:hAnsi="微软雅黑" w:cs="微软雅黑"/>
                <w:b w:val="0"/>
                <w:bCs/>
                <w:color w:val="000000" w:themeColor="text1"/>
                <w:sz w:val="18"/>
                <w:szCs w:val="18"/>
                <w:lang w:eastAsia="zh-CN"/>
                <w14:ligatures w14:val="standard"/>
              </w:rPr>
              <w:t>.672</w:t>
            </w:r>
          </w:p>
        </w:tc>
      </w:tr>
    </w:tbl>
    <w:p w14:paraId="79ACF724" w14:textId="4C3E4C99" w:rsidR="00AB2709" w:rsidRPr="00AB2709" w:rsidRDefault="00AB2709" w:rsidP="00913632">
      <w:pPr>
        <w:pStyle w:val="AckHead"/>
        <w:spacing w:before="40" w:line="264" w:lineRule="auto"/>
        <w:rPr>
          <w:rFonts w:ascii="微软雅黑" w:eastAsia="微软雅黑" w:hAnsi="微软雅黑" w:cs="微软雅黑"/>
          <w:b w:val="0"/>
          <w:bCs/>
          <w:sz w:val="18"/>
          <w:szCs w:val="18"/>
          <w:lang w:eastAsia="zh-CN"/>
          <w14:ligatures w14:val="standard"/>
        </w:rPr>
      </w:pPr>
      <w:r>
        <w:rPr>
          <w:rFonts w:ascii="微软雅黑" w:eastAsia="微软雅黑" w:hAnsi="微软雅黑" w:cs="微软雅黑"/>
          <w:lang w:eastAsia="zh-CN"/>
          <w14:ligatures w14:val="standard"/>
        </w:rPr>
        <w:tab/>
      </w:r>
      <w:r>
        <w:rPr>
          <w:rFonts w:ascii="微软雅黑" w:eastAsia="微软雅黑" w:hAnsi="微软雅黑" w:cs="微软雅黑"/>
          <w:lang w:eastAsia="zh-CN"/>
          <w14:ligatures w14:val="standard"/>
        </w:rPr>
        <w:tab/>
      </w:r>
      <w:r w:rsidR="006C0583">
        <w:rPr>
          <w:rFonts w:ascii="微软雅黑" w:eastAsia="微软雅黑" w:hAnsi="微软雅黑" w:cs="微软雅黑"/>
          <w:b w:val="0"/>
          <w:bCs/>
          <w:sz w:val="18"/>
          <w:szCs w:val="18"/>
          <w:lang w:eastAsia="zh-CN"/>
          <w14:ligatures w14:val="standard"/>
        </w:rPr>
        <w:t>T</w:t>
      </w:r>
      <w:r w:rsidRPr="00AB2709">
        <w:rPr>
          <w:rFonts w:ascii="微软雅黑" w:eastAsia="微软雅黑" w:hAnsi="微软雅黑" w:cs="微软雅黑" w:hint="eastAsia"/>
          <w:b w:val="0"/>
          <w:bCs/>
          <w:sz w:val="18"/>
          <w:szCs w:val="18"/>
          <w:lang w:eastAsia="zh-CN"/>
          <w14:ligatures w14:val="standard"/>
        </w:rPr>
        <w:t>able</w:t>
      </w:r>
      <w:r w:rsidR="006C0583">
        <w:rPr>
          <w:rFonts w:ascii="微软雅黑" w:eastAsia="微软雅黑" w:hAnsi="微软雅黑" w:cs="微软雅黑"/>
          <w:b w:val="0"/>
          <w:bCs/>
          <w:sz w:val="18"/>
          <w:szCs w:val="18"/>
          <w:lang w:eastAsia="zh-CN"/>
          <w14:ligatures w14:val="standard"/>
        </w:rPr>
        <w:t xml:space="preserve"> </w:t>
      </w:r>
      <w:r w:rsidRPr="00AB2709">
        <w:rPr>
          <w:rFonts w:ascii="微软雅黑" w:eastAsia="微软雅黑" w:hAnsi="微软雅黑" w:cs="微软雅黑"/>
          <w:b w:val="0"/>
          <w:bCs/>
          <w:sz w:val="18"/>
          <w:szCs w:val="18"/>
          <w:lang w:eastAsia="zh-CN"/>
          <w14:ligatures w14:val="standard"/>
        </w:rPr>
        <w:t>1</w:t>
      </w:r>
      <w:r w:rsidR="006C0583">
        <w:rPr>
          <w:rFonts w:ascii="微软雅黑" w:eastAsia="微软雅黑" w:hAnsi="微软雅黑" w:cs="微软雅黑"/>
          <w:b w:val="0"/>
          <w:bCs/>
          <w:sz w:val="18"/>
          <w:szCs w:val="18"/>
          <w:lang w:eastAsia="zh-CN"/>
          <w14:ligatures w14:val="standard"/>
        </w:rPr>
        <w:t xml:space="preserve">: </w:t>
      </w:r>
      <w:r w:rsidRPr="00AB2709">
        <w:rPr>
          <w:rFonts w:ascii="微软雅黑" w:eastAsia="微软雅黑" w:hAnsi="微软雅黑" w:cs="微软雅黑" w:hint="eastAsia"/>
          <w:b w:val="0"/>
          <w:bCs/>
          <w:sz w:val="18"/>
          <w:szCs w:val="18"/>
          <w:lang w:eastAsia="zh-CN"/>
          <w14:ligatures w14:val="standard"/>
        </w:rPr>
        <w:t>实验结果</w:t>
      </w:r>
    </w:p>
    <w:p w14:paraId="450DAEE5" w14:textId="74444236" w:rsidR="0035444D" w:rsidRDefault="005856E2">
      <w:pPr>
        <w:pStyle w:val="AckHead"/>
        <w:rPr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致谢</w:t>
      </w:r>
    </w:p>
    <w:p w14:paraId="38FB6F91" w14:textId="7B49A252" w:rsidR="0035444D" w:rsidRDefault="00FF73F3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这次比赛让我深入了解</w:t>
      </w:r>
      <w:r w:rsidR="004C27C3">
        <w:rPr>
          <w:rFonts w:ascii="微软雅黑" w:eastAsia="微软雅黑" w:hAnsi="微软雅黑" w:cs="微软雅黑" w:hint="eastAsia"/>
          <w:lang w:eastAsia="zh-CN"/>
          <w14:ligatures w14:val="standard"/>
        </w:rPr>
        <w:t>了</w:t>
      </w:r>
      <w:r w:rsidR="00EC71E9">
        <w:rPr>
          <w:rFonts w:ascii="微软雅黑" w:eastAsia="微软雅黑" w:hAnsi="微软雅黑" w:cs="微软雅黑" w:hint="eastAsia"/>
          <w:lang w:eastAsia="zh-CN"/>
          <w14:ligatures w14:val="standard"/>
        </w:rPr>
        <w:t>求解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kmax</w:t>
      </w:r>
      <w:r>
        <w:rPr>
          <w:rFonts w:ascii="微软雅黑" w:eastAsia="微软雅黑" w:hAnsi="微软雅黑" w:cs="微软雅黑"/>
          <w:lang w:eastAsia="zh-CN"/>
          <w14:ligatures w14:val="standard"/>
        </w:rPr>
        <w:t>-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truss的相关算法</w:t>
      </w:r>
      <w:r w:rsidR="004C27C3">
        <w:rPr>
          <w:rFonts w:ascii="微软雅黑" w:eastAsia="微软雅黑" w:hAnsi="微软雅黑" w:cs="微软雅黑" w:hint="eastAsia"/>
          <w:lang w:eastAsia="zh-CN"/>
          <w14:ligatures w14:val="standard"/>
        </w:rPr>
        <w:t>及优化，通过阅读大量</w:t>
      </w:r>
      <w:r w:rsidR="00B94688">
        <w:rPr>
          <w:rFonts w:ascii="微软雅黑" w:eastAsia="微软雅黑" w:hAnsi="微软雅黑" w:cs="微软雅黑" w:hint="eastAsia"/>
          <w:lang w:eastAsia="zh-CN"/>
          <w14:ligatures w14:val="standard"/>
        </w:rPr>
        <w:t>的前沿论文</w:t>
      </w:r>
      <w:r w:rsidR="00176C07">
        <w:rPr>
          <w:rFonts w:ascii="微软雅黑" w:eastAsia="微软雅黑" w:hAnsi="微软雅黑" w:cs="微软雅黑" w:hint="eastAsia"/>
          <w:lang w:eastAsia="zh-CN"/>
          <w14:ligatures w14:val="standard"/>
        </w:rPr>
        <w:t>，以及自我思考，不断突破自己</w:t>
      </w:r>
      <w:r w:rsidR="00FA4E0E">
        <w:rPr>
          <w:rFonts w:ascii="微软雅黑" w:eastAsia="微软雅黑" w:hAnsi="微软雅黑" w:cs="微软雅黑" w:hint="eastAsia"/>
          <w:lang w:eastAsia="zh-CN"/>
          <w14:ligatures w14:val="standard"/>
        </w:rPr>
        <w:t>的极限速度。感谢主办方</w:t>
      </w:r>
      <w:r w:rsidR="00DB68DD">
        <w:rPr>
          <w:rFonts w:ascii="微软雅黑" w:eastAsia="微软雅黑" w:hAnsi="微软雅黑" w:cs="微软雅黑" w:hint="eastAsia"/>
          <w:lang w:eastAsia="zh-CN"/>
          <w14:ligatures w14:val="standard"/>
        </w:rPr>
        <w:t>提供</w:t>
      </w:r>
      <w:r w:rsidR="004F25D2">
        <w:rPr>
          <w:rFonts w:ascii="微软雅黑" w:eastAsia="微软雅黑" w:hAnsi="微软雅黑" w:cs="微软雅黑" w:hint="eastAsia"/>
          <w:lang w:eastAsia="zh-CN"/>
          <w14:ligatures w14:val="standard"/>
        </w:rPr>
        <w:t>这样的</w:t>
      </w:r>
      <w:r w:rsidR="00DB68DD">
        <w:rPr>
          <w:rFonts w:ascii="微软雅黑" w:eastAsia="微软雅黑" w:hAnsi="微软雅黑" w:cs="微软雅黑" w:hint="eastAsia"/>
          <w:lang w:eastAsia="zh-CN"/>
          <w14:ligatures w14:val="standard"/>
        </w:rPr>
        <w:t>平台，</w:t>
      </w:r>
      <w:r w:rsidR="0044225A">
        <w:rPr>
          <w:rFonts w:ascii="微软雅黑" w:eastAsia="微软雅黑" w:hAnsi="微软雅黑" w:cs="微软雅黑" w:hint="eastAsia"/>
          <w:lang w:eastAsia="zh-CN"/>
          <w14:ligatures w14:val="standard"/>
        </w:rPr>
        <w:t>让我有幸参与其中，与其他选手共同比拼进步。</w:t>
      </w:r>
      <w:r w:rsidR="00EE5590">
        <w:rPr>
          <w:rFonts w:ascii="微软雅黑" w:eastAsia="微软雅黑" w:hAnsi="微软雅黑" w:cs="微软雅黑" w:hint="eastAsia"/>
          <w:lang w:eastAsia="zh-CN"/>
          <w14:ligatures w14:val="standard"/>
        </w:rPr>
        <w:t>感谢出题方</w:t>
      </w:r>
      <w:r w:rsidR="00774378">
        <w:rPr>
          <w:rFonts w:ascii="微软雅黑" w:eastAsia="微软雅黑" w:hAnsi="微软雅黑" w:cs="微软雅黑" w:hint="eastAsia"/>
          <w:lang w:eastAsia="zh-CN"/>
          <w14:ligatures w14:val="standard"/>
        </w:rPr>
        <w:t>出了一道这么有趣的题目，</w:t>
      </w:r>
      <w:r w:rsidR="007860A9">
        <w:rPr>
          <w:rFonts w:ascii="微软雅黑" w:eastAsia="微软雅黑" w:hAnsi="微软雅黑" w:cs="微软雅黑" w:hint="eastAsia"/>
          <w:lang w:eastAsia="zh-CN"/>
          <w14:ligatures w14:val="standard"/>
        </w:rPr>
        <w:t>还提供给我们</w:t>
      </w:r>
      <w:r w:rsidR="00850693">
        <w:rPr>
          <w:rFonts w:ascii="微软雅黑" w:eastAsia="微软雅黑" w:hAnsi="微软雅黑" w:cs="微软雅黑" w:hint="eastAsia"/>
          <w:lang w:eastAsia="zh-CN"/>
          <w14:ligatures w14:val="standard"/>
        </w:rPr>
        <w:t>环境进行</w:t>
      </w:r>
      <w:r w:rsidR="00B43075">
        <w:rPr>
          <w:rFonts w:ascii="微软雅黑" w:eastAsia="微软雅黑" w:hAnsi="微软雅黑" w:cs="微软雅黑" w:hint="eastAsia"/>
          <w:lang w:eastAsia="zh-CN"/>
          <w14:ligatures w14:val="standard"/>
        </w:rPr>
        <w:t>编写及测试。</w:t>
      </w:r>
      <w:r w:rsidR="00D064ED">
        <w:rPr>
          <w:rFonts w:ascii="微软雅黑" w:eastAsia="微软雅黑" w:hAnsi="微软雅黑" w:cs="微软雅黑" w:hint="eastAsia"/>
          <w:lang w:eastAsia="zh-CN"/>
          <w14:ligatures w14:val="standard"/>
        </w:rPr>
        <w:t>感谢工作人员的辛苦</w:t>
      </w:r>
      <w:r w:rsidR="006237F8">
        <w:rPr>
          <w:rFonts w:ascii="微软雅黑" w:eastAsia="微软雅黑" w:hAnsi="微软雅黑" w:cs="微软雅黑" w:hint="eastAsia"/>
          <w:lang w:eastAsia="zh-CN"/>
          <w14:ligatures w14:val="standard"/>
        </w:rPr>
        <w:t>答疑，让我们在比赛中更轻松</w:t>
      </w:r>
      <w:r w:rsidR="00DB08CA">
        <w:rPr>
          <w:rFonts w:ascii="微软雅黑" w:eastAsia="微软雅黑" w:hAnsi="微软雅黑" w:cs="微软雅黑" w:hint="eastAsia"/>
          <w:lang w:eastAsia="zh-CN"/>
          <w14:ligatures w14:val="standard"/>
        </w:rPr>
        <w:t>更快速的解决问题。希望C</w:t>
      </w:r>
      <w:r w:rsidR="00DB08CA">
        <w:rPr>
          <w:rFonts w:ascii="微软雅黑" w:eastAsia="微软雅黑" w:hAnsi="微软雅黑" w:cs="微软雅黑"/>
          <w:lang w:eastAsia="zh-CN"/>
          <w14:ligatures w14:val="standard"/>
        </w:rPr>
        <w:t xml:space="preserve">CF </w:t>
      </w:r>
      <w:r w:rsidR="00DF58C8">
        <w:rPr>
          <w:rFonts w:ascii="微软雅黑" w:eastAsia="微软雅黑" w:hAnsi="微软雅黑" w:cs="微软雅黑"/>
          <w:lang w:eastAsia="zh-CN"/>
          <w14:ligatures w14:val="standard"/>
        </w:rPr>
        <w:t>BDCI</w:t>
      </w:r>
      <w:r w:rsidR="00DF58C8">
        <w:rPr>
          <w:rFonts w:ascii="微软雅黑" w:eastAsia="微软雅黑" w:hAnsi="微软雅黑" w:cs="微软雅黑" w:hint="eastAsia"/>
          <w:lang w:eastAsia="zh-CN"/>
          <w14:ligatures w14:val="standard"/>
        </w:rPr>
        <w:t>越办越好</w:t>
      </w:r>
      <w:r w:rsidR="0067298C">
        <w:rPr>
          <w:rFonts w:ascii="微软雅黑" w:eastAsia="微软雅黑" w:hAnsi="微软雅黑" w:cs="微软雅黑" w:hint="eastAsia"/>
          <w:lang w:eastAsia="zh-CN"/>
          <w14:ligatures w14:val="standard"/>
        </w:rPr>
        <w:t>。</w:t>
      </w:r>
    </w:p>
    <w:p w14:paraId="20F3E87E" w14:textId="77777777" w:rsidR="0035444D" w:rsidRDefault="005856E2">
      <w:pPr>
        <w:pStyle w:val="ReferenceHead"/>
        <w:rPr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参考</w:t>
      </w:r>
    </w:p>
    <w:p w14:paraId="482AE2F2" w14:textId="054C69B2" w:rsidR="0035444D" w:rsidRDefault="005856E2">
      <w:pPr>
        <w:pStyle w:val="Bibentry"/>
        <w:rPr>
          <w:lang w:eastAsia="zh-CN"/>
          <w14:ligatures w14:val="standard"/>
        </w:rPr>
      </w:pPr>
      <w:r>
        <w:rPr>
          <w:lang w:eastAsia="zh-CN"/>
          <w14:ligatures w14:val="standard"/>
        </w:rPr>
        <w:t>[1]</w:t>
      </w:r>
      <w:r>
        <w:rPr>
          <w:lang w:eastAsia="zh-CN"/>
          <w14:ligatures w14:val="standard"/>
        </w:rPr>
        <w:tab/>
      </w:r>
      <w:r w:rsidR="006F0B7F" w:rsidRPr="006F0B7F">
        <w:rPr>
          <w:rStyle w:val="FirstName"/>
          <w:rFonts w:ascii="微软雅黑" w:eastAsia="微软雅黑" w:hAnsi="微软雅黑"/>
          <w:lang w:eastAsia="zh-CN"/>
          <w14:ligatures w14:val="standard"/>
        </w:rPr>
        <w:t>Conte A , Sensi D D , Grossi R , et al. Truly Scalable K-Truss and Max-Truss Algorithms for Community Detection in Graphs[J]. IEEE Access, 2020, PP(99):1-1.</w:t>
      </w:r>
    </w:p>
    <w:p w14:paraId="30512818" w14:textId="31D56730" w:rsidR="0035444D" w:rsidRDefault="005856E2" w:rsidP="00022E09">
      <w:pPr>
        <w:pStyle w:val="Bibentry"/>
        <w:rPr>
          <w14:ligatures w14:val="standard"/>
        </w:rPr>
      </w:pPr>
      <w:r>
        <w:rPr>
          <w14:ligatures w14:val="standard"/>
        </w:rPr>
        <w:t>[2]</w:t>
      </w:r>
      <w:r>
        <w:rPr>
          <w14:ligatures w14:val="standard"/>
        </w:rPr>
        <w:tab/>
      </w:r>
      <w:r w:rsidR="003C152C" w:rsidRPr="003C152C">
        <w:rPr>
          <w:rStyle w:val="FirstName"/>
          <w:rFonts w:ascii="微软雅黑" w:eastAsia="微软雅黑" w:hAnsi="微软雅黑"/>
          <w:lang w:eastAsia="zh-CN"/>
          <w14:ligatures w14:val="standard"/>
        </w:rPr>
        <w:t>Almasri M , Anjum O , Pearson C , et al. Update on k-truss Decomposition on GPU[C]// 2019 IEEE High Performance Extreme Computing Conference (HPEC). IEEE, 2019.</w:t>
      </w:r>
    </w:p>
    <w:p w14:paraId="347BF3D1" w14:textId="7A1F9D2E" w:rsidR="0035444D" w:rsidRDefault="005856E2">
      <w:pPr>
        <w:pStyle w:val="Bibentry"/>
        <w:rPr>
          <w:lang w:eastAsia="zh-CN"/>
          <w14:ligatures w14:val="standard"/>
        </w:rPr>
      </w:pPr>
      <w:r>
        <w:rPr>
          <w:lang w:eastAsia="zh-CN"/>
          <w14:ligatures w14:val="standard"/>
        </w:rPr>
        <w:t>[3]</w:t>
      </w:r>
      <w:r>
        <w:rPr>
          <w:lang w:eastAsia="zh-CN"/>
          <w14:ligatures w14:val="standard"/>
        </w:rPr>
        <w:tab/>
      </w:r>
      <w:r w:rsidR="005455CC" w:rsidRPr="005455CC">
        <w:rPr>
          <w:rFonts w:ascii="微软雅黑" w:eastAsia="微软雅黑" w:hAnsi="微软雅黑"/>
          <w:lang w:eastAsia="zh-CN"/>
          <w14:ligatures w14:val="standard"/>
        </w:rPr>
        <w:t>Che Y , Lai Z , Sun S , et al. Accelerating truss decomposition on heterogeneous processors[J]. Proceedings of the VLDB Endowment, 2020.</w:t>
      </w:r>
    </w:p>
    <w:p w14:paraId="12455D43" w14:textId="0AA5C6F0" w:rsidR="0035444D" w:rsidRDefault="005856E2">
      <w:pPr>
        <w:pStyle w:val="Bibentry"/>
        <w:rPr>
          <w:rStyle w:val="FirstName"/>
          <w:lang w:eastAsia="zh-CN"/>
          <w14:ligatures w14:val="standard"/>
        </w:rPr>
      </w:pPr>
      <w:r>
        <w:rPr>
          <w:lang w:eastAsia="zh-CN"/>
          <w14:ligatures w14:val="standard"/>
        </w:rPr>
        <w:t>[4]</w:t>
      </w:r>
      <w:r w:rsidR="00E0467B" w:rsidRPr="00E0467B">
        <w:t xml:space="preserve"> </w:t>
      </w:r>
      <w:r w:rsidR="00E0467B" w:rsidRPr="00E0467B">
        <w:rPr>
          <w:rFonts w:ascii="微软雅黑" w:eastAsia="微软雅黑" w:hAnsi="微软雅黑"/>
          <w:lang w:eastAsia="zh-CN"/>
          <w14:ligatures w14:val="standard"/>
        </w:rPr>
        <w:t>Kabir H , Madduri K . Shared-Memory Graph Truss Decomposition[C]// 2017 IEEE 24th International Conference on High Performance Computing (HiPC). IEEE, 2018.</w:t>
      </w:r>
    </w:p>
    <w:p w14:paraId="3BBECBA0" w14:textId="77777777" w:rsidR="0035444D" w:rsidRDefault="0035444D">
      <w:pPr>
        <w:pStyle w:val="MetadataHead"/>
        <w:rPr>
          <w:rFonts w:ascii="微软雅黑" w:eastAsia="微软雅黑" w:hAnsi="微软雅黑" w:cs="微软雅黑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</w:p>
    <w:p w14:paraId="21967D29" w14:textId="77777777" w:rsidR="0035444D" w:rsidRDefault="005856E2">
      <w:pPr>
        <w:pStyle w:val="MetadataHead"/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会议名称：</w:t>
      </w: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ACM</w:t>
      </w: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伍德斯托克会议</w:t>
      </w:r>
    </w:p>
    <w:p w14:paraId="254C650A" w14:textId="77777777" w:rsidR="0035444D" w:rsidRDefault="005856E2">
      <w:pPr>
        <w:pStyle w:val="MetadataHead"/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会议简称：</w:t>
      </w: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WOODSTOCK'18</w:t>
      </w:r>
    </w:p>
    <w:p w14:paraId="7ECCED9F" w14:textId="77777777" w:rsidR="0035444D" w:rsidRDefault="005856E2">
      <w:pPr>
        <w:pStyle w:val="MetadataHead"/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会议地点：美国德克萨斯州埃尔帕索</w:t>
      </w:r>
    </w:p>
    <w:p w14:paraId="16C4E76C" w14:textId="77777777" w:rsidR="0035444D" w:rsidRDefault="005856E2">
      <w:pPr>
        <w:pStyle w:val="MetadataHead"/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ISBN</w:t>
      </w: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：</w:t>
      </w: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978-1-4503-0000-0 / 18/06</w:t>
      </w:r>
    </w:p>
    <w:p w14:paraId="1AEEDB0D" w14:textId="77777777" w:rsidR="0035444D" w:rsidRDefault="005856E2">
      <w:pPr>
        <w:pStyle w:val="MetadataHead"/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年份：</w:t>
      </w: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2018</w:t>
      </w:r>
    </w:p>
    <w:p w14:paraId="585639C5" w14:textId="77777777" w:rsidR="0035444D" w:rsidRDefault="005856E2">
      <w:pPr>
        <w:pStyle w:val="MetadataHead"/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时间：</w:t>
      </w: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6</w:t>
      </w: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月</w:t>
      </w:r>
    </w:p>
    <w:p w14:paraId="7EF30F4F" w14:textId="77777777" w:rsidR="0035444D" w:rsidRDefault="005856E2">
      <w:pPr>
        <w:pStyle w:val="MetadataHead"/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版权年份：</w:t>
      </w: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2018</w:t>
      </w: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年</w:t>
      </w:r>
    </w:p>
    <w:p w14:paraId="4D9F343F" w14:textId="77777777" w:rsidR="0035444D" w:rsidRDefault="005856E2">
      <w:pPr>
        <w:pStyle w:val="MetadataHead"/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版权声明：维护权利</w:t>
      </w:r>
    </w:p>
    <w:p w14:paraId="6FA43A1D" w14:textId="77777777" w:rsidR="0035444D" w:rsidRDefault="005856E2">
      <w:pPr>
        <w:pStyle w:val="MetadataHead"/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DOI</w:t>
      </w: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：</w:t>
      </w: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10.1145 / 1234567890</w:t>
      </w:r>
    </w:p>
    <w:p w14:paraId="0A565397" w14:textId="77777777" w:rsidR="0035444D" w:rsidRDefault="005856E2">
      <w:pPr>
        <w:pStyle w:val="MetadataHead"/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RRH</w:t>
      </w: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：</w:t>
      </w: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F</w:t>
      </w: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。</w:t>
      </w: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Surname</w:t>
      </w: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等。</w:t>
      </w:r>
    </w:p>
    <w:p w14:paraId="2CD16E72" w14:textId="77777777" w:rsidR="0035444D" w:rsidRDefault="005856E2">
      <w:pPr>
        <w:pStyle w:val="MetadataHead"/>
        <w:rPr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价格：</w:t>
      </w: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$ 15.00</w:t>
      </w:r>
    </w:p>
    <w:sectPr w:rsidR="0035444D">
      <w:endnotePr>
        <w:numFmt w:val="decimal"/>
      </w:endnotePr>
      <w:type w:val="continuous"/>
      <w:pgSz w:w="12240" w:h="15840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B9F21" w14:textId="77777777" w:rsidR="005E2F9A" w:rsidRDefault="005E2F9A">
      <w:r>
        <w:separator/>
      </w:r>
    </w:p>
  </w:endnote>
  <w:endnote w:type="continuationSeparator" w:id="0">
    <w:p w14:paraId="7E5666AE" w14:textId="77777777" w:rsidR="005E2F9A" w:rsidRDefault="005E2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default"/>
    <w:sig w:usb0="00000000" w:usb1="00000000" w:usb2="00000020" w:usb3="00000000" w:csb0="000001BF" w:csb1="00000000"/>
  </w:font>
  <w:font w:name="Linux Libertine">
    <w:altName w:val="Times New Roman"/>
    <w:charset w:val="00"/>
    <w:family w:val="auto"/>
    <w:pitch w:val="default"/>
    <w:sig w:usb0="00000000" w:usb1="00000000" w:usb2="02000020" w:usb3="00000000" w:csb0="000001BF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053AE" w14:textId="77777777" w:rsidR="0035444D" w:rsidRDefault="0035444D">
    <w:pPr>
      <w:pStyle w:val="aff5"/>
      <w:rPr>
        <w:rStyle w:val="afffe"/>
        <w:rFonts w:ascii="Linux Biolinum" w:hAnsi="Linux Biolinum" w:cs="Linux Biolinum"/>
      </w:rPr>
    </w:pPr>
  </w:p>
  <w:p w14:paraId="2F37286F" w14:textId="77777777" w:rsidR="0035444D" w:rsidRDefault="0035444D">
    <w:pPr>
      <w:pStyle w:val="aff5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74636" w14:textId="77777777" w:rsidR="0035444D" w:rsidRDefault="0035444D">
    <w:pPr>
      <w:pStyle w:val="aff5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ED6BF" w14:textId="77777777" w:rsidR="005E2F9A" w:rsidRDefault="005E2F9A">
      <w:r>
        <w:separator/>
      </w:r>
    </w:p>
  </w:footnote>
  <w:footnote w:type="continuationSeparator" w:id="0">
    <w:p w14:paraId="6E8E3F9B" w14:textId="77777777" w:rsidR="005E2F9A" w:rsidRDefault="005E2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296" w:type="dxa"/>
      <w:tblLayout w:type="fixed"/>
      <w:tblLook w:val="04A0" w:firstRow="1" w:lastRow="0" w:firstColumn="1" w:lastColumn="0" w:noHBand="0" w:noVBand="1"/>
    </w:tblPr>
    <w:tblGrid>
      <w:gridCol w:w="5148"/>
      <w:gridCol w:w="5148"/>
    </w:tblGrid>
    <w:tr w:rsidR="0035444D" w14:paraId="4710AED4" w14:textId="77777777">
      <w:tc>
        <w:tcPr>
          <w:tcW w:w="5148" w:type="dxa"/>
          <w:vAlign w:val="center"/>
        </w:tcPr>
        <w:p w14:paraId="72D75C32" w14:textId="77777777" w:rsidR="0035444D" w:rsidRDefault="0035444D">
          <w:pPr>
            <w:pStyle w:val="aff8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</w:p>
      </w:tc>
      <w:tc>
        <w:tcPr>
          <w:tcW w:w="5148" w:type="dxa"/>
          <w:vAlign w:val="center"/>
        </w:tcPr>
        <w:p w14:paraId="4AF8D503" w14:textId="77777777" w:rsidR="0035444D" w:rsidRDefault="0035444D">
          <w:pPr>
            <w:pStyle w:val="aff8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</w:p>
      </w:tc>
    </w:tr>
  </w:tbl>
  <w:p w14:paraId="660FD394" w14:textId="77777777" w:rsidR="0035444D" w:rsidRDefault="0035444D">
    <w:pPr>
      <w:pStyle w:val="aff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multilevel"/>
    <w:tmpl w:val="0C7E5D2E"/>
    <w:lvl w:ilvl="0">
      <w:start w:val="1"/>
      <w:numFmt w:val="none"/>
      <w:pStyle w:val="SIGPLANAcknowledgmentsheading"/>
      <w:lvlText w:val="Acknowledgments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1" w15:restartNumberingAfterBreak="0">
    <w:nsid w:val="10196BB2"/>
    <w:multiLevelType w:val="singleLevel"/>
    <w:tmpl w:val="10196BB2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2B2B3B69"/>
    <w:multiLevelType w:val="multilevel"/>
    <w:tmpl w:val="FC587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170EA7"/>
    <w:multiLevelType w:val="multilevel"/>
    <w:tmpl w:val="2D170EA7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46876897"/>
    <w:multiLevelType w:val="multilevel"/>
    <w:tmpl w:val="46876897"/>
    <w:lvl w:ilvl="0">
      <w:start w:val="1"/>
      <w:numFmt w:val="none"/>
      <w:pStyle w:val="SIGPLANAppendixheading"/>
      <w:lvlText w:val="Appendix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5" w15:restartNumberingAfterBreak="0">
    <w:nsid w:val="52CA544A"/>
    <w:multiLevelType w:val="singleLevel"/>
    <w:tmpl w:val="52CA544A"/>
    <w:lvl w:ilvl="0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6" w15:restartNumberingAfterBreak="0">
    <w:nsid w:val="612D4DC5"/>
    <w:multiLevelType w:val="multilevel"/>
    <w:tmpl w:val="612D4DC5"/>
    <w:lvl w:ilvl="0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04797A"/>
    <w:multiLevelType w:val="multilevel"/>
    <w:tmpl w:val="6204797A"/>
    <w:lvl w:ilvl="0">
      <w:start w:val="1"/>
      <w:numFmt w:val="none"/>
      <w:pStyle w:val="SIGPLANReferencesheading"/>
      <w:lvlText w:val="References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8" w15:restartNumberingAfterBreak="0">
    <w:nsid w:val="6B8E7CF9"/>
    <w:multiLevelType w:val="multilevel"/>
    <w:tmpl w:val="6B8E7CF9"/>
    <w:lvl w:ilvl="0">
      <w:start w:val="1"/>
      <w:numFmt w:val="none"/>
      <w:pStyle w:val="SIGPLANAbstractheading"/>
      <w:lvlText w:val="Abstract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9" w15:restartNumberingAfterBreak="0">
    <w:nsid w:val="799051AC"/>
    <w:multiLevelType w:val="multilevel"/>
    <w:tmpl w:val="799051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3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1"/>
  </w:num>
  <w:num w:numId="11">
    <w:abstractNumId w:val="0"/>
  </w:num>
  <w:num w:numId="12">
    <w:abstractNumId w:val="16"/>
  </w:num>
  <w:num w:numId="13">
    <w:abstractNumId w:val="13"/>
  </w:num>
  <w:num w:numId="14">
    <w:abstractNumId w:val="10"/>
  </w:num>
  <w:num w:numId="15">
    <w:abstractNumId w:val="18"/>
  </w:num>
  <w:num w:numId="16">
    <w:abstractNumId w:val="14"/>
  </w:num>
  <w:num w:numId="17">
    <w:abstractNumId w:val="17"/>
  </w:num>
  <w:num w:numId="18">
    <w:abstractNumId w:val="15"/>
  </w:num>
  <w:num w:numId="19">
    <w:abstractNumId w:val="1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attachedTemplate r:id="rId1"/>
  <w:linkStyles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footnoteLayoutLikeWW8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92C"/>
    <w:rsid w:val="000019C1"/>
    <w:rsid w:val="0000598B"/>
    <w:rsid w:val="00010605"/>
    <w:rsid w:val="0001353B"/>
    <w:rsid w:val="00014BF6"/>
    <w:rsid w:val="00015A78"/>
    <w:rsid w:val="00020B34"/>
    <w:rsid w:val="00022E09"/>
    <w:rsid w:val="00033C4C"/>
    <w:rsid w:val="00035FAD"/>
    <w:rsid w:val="000368EE"/>
    <w:rsid w:val="00036E4A"/>
    <w:rsid w:val="000400D3"/>
    <w:rsid w:val="00041330"/>
    <w:rsid w:val="00045252"/>
    <w:rsid w:val="000457CA"/>
    <w:rsid w:val="00047398"/>
    <w:rsid w:val="00047B31"/>
    <w:rsid w:val="00050EEF"/>
    <w:rsid w:val="00051971"/>
    <w:rsid w:val="00052A1A"/>
    <w:rsid w:val="00052C34"/>
    <w:rsid w:val="00056777"/>
    <w:rsid w:val="00062D29"/>
    <w:rsid w:val="000713CD"/>
    <w:rsid w:val="00072E69"/>
    <w:rsid w:val="0007392C"/>
    <w:rsid w:val="000739F9"/>
    <w:rsid w:val="00077680"/>
    <w:rsid w:val="00080E27"/>
    <w:rsid w:val="000819C0"/>
    <w:rsid w:val="000834D8"/>
    <w:rsid w:val="0008431E"/>
    <w:rsid w:val="00090AF3"/>
    <w:rsid w:val="000A0992"/>
    <w:rsid w:val="000A5451"/>
    <w:rsid w:val="000B7140"/>
    <w:rsid w:val="000C050B"/>
    <w:rsid w:val="000D6996"/>
    <w:rsid w:val="000E08C2"/>
    <w:rsid w:val="000E118B"/>
    <w:rsid w:val="000E278E"/>
    <w:rsid w:val="000E521A"/>
    <w:rsid w:val="000E6739"/>
    <w:rsid w:val="000E6FF3"/>
    <w:rsid w:val="000E7A87"/>
    <w:rsid w:val="000F6090"/>
    <w:rsid w:val="000F775C"/>
    <w:rsid w:val="000F77D2"/>
    <w:rsid w:val="001041A3"/>
    <w:rsid w:val="0010534D"/>
    <w:rsid w:val="00123BDE"/>
    <w:rsid w:val="001250B4"/>
    <w:rsid w:val="00125AC6"/>
    <w:rsid w:val="00127D30"/>
    <w:rsid w:val="0013113A"/>
    <w:rsid w:val="001314CF"/>
    <w:rsid w:val="001363F5"/>
    <w:rsid w:val="0013783B"/>
    <w:rsid w:val="00137FC1"/>
    <w:rsid w:val="00140C02"/>
    <w:rsid w:val="00141A17"/>
    <w:rsid w:val="0014244B"/>
    <w:rsid w:val="00142FEA"/>
    <w:rsid w:val="00144FF4"/>
    <w:rsid w:val="001453E7"/>
    <w:rsid w:val="00145419"/>
    <w:rsid w:val="00145486"/>
    <w:rsid w:val="00152510"/>
    <w:rsid w:val="00152E22"/>
    <w:rsid w:val="00154CFC"/>
    <w:rsid w:val="00154DCE"/>
    <w:rsid w:val="001559AC"/>
    <w:rsid w:val="001566AE"/>
    <w:rsid w:val="00163BF9"/>
    <w:rsid w:val="001667C6"/>
    <w:rsid w:val="00172486"/>
    <w:rsid w:val="001751F7"/>
    <w:rsid w:val="00176C07"/>
    <w:rsid w:val="00190D7F"/>
    <w:rsid w:val="00193445"/>
    <w:rsid w:val="00194C2F"/>
    <w:rsid w:val="001961CD"/>
    <w:rsid w:val="001A06AF"/>
    <w:rsid w:val="001A1979"/>
    <w:rsid w:val="001A42A1"/>
    <w:rsid w:val="001A43B1"/>
    <w:rsid w:val="001A71BB"/>
    <w:rsid w:val="001B027B"/>
    <w:rsid w:val="001B29D6"/>
    <w:rsid w:val="001C5E05"/>
    <w:rsid w:val="001D5887"/>
    <w:rsid w:val="001E2720"/>
    <w:rsid w:val="001E37D1"/>
    <w:rsid w:val="001E5B72"/>
    <w:rsid w:val="001E5D2D"/>
    <w:rsid w:val="001E71D7"/>
    <w:rsid w:val="001F05C2"/>
    <w:rsid w:val="001F343D"/>
    <w:rsid w:val="00201EFD"/>
    <w:rsid w:val="0020294A"/>
    <w:rsid w:val="00202B3E"/>
    <w:rsid w:val="002233F8"/>
    <w:rsid w:val="00230BAC"/>
    <w:rsid w:val="0023690C"/>
    <w:rsid w:val="0024335A"/>
    <w:rsid w:val="00245119"/>
    <w:rsid w:val="00250FEF"/>
    <w:rsid w:val="00252596"/>
    <w:rsid w:val="00254B79"/>
    <w:rsid w:val="00254DB9"/>
    <w:rsid w:val="002601C6"/>
    <w:rsid w:val="00263CF5"/>
    <w:rsid w:val="00264B01"/>
    <w:rsid w:val="00264B6B"/>
    <w:rsid w:val="00265F45"/>
    <w:rsid w:val="00270347"/>
    <w:rsid w:val="0027195D"/>
    <w:rsid w:val="002738DA"/>
    <w:rsid w:val="00281D40"/>
    <w:rsid w:val="00282789"/>
    <w:rsid w:val="00283270"/>
    <w:rsid w:val="00290DF5"/>
    <w:rsid w:val="00292645"/>
    <w:rsid w:val="00295387"/>
    <w:rsid w:val="0029583F"/>
    <w:rsid w:val="00295ED1"/>
    <w:rsid w:val="002A517A"/>
    <w:rsid w:val="002A5D5C"/>
    <w:rsid w:val="002A6BF3"/>
    <w:rsid w:val="002B01E4"/>
    <w:rsid w:val="002B1F59"/>
    <w:rsid w:val="002B5837"/>
    <w:rsid w:val="002C358E"/>
    <w:rsid w:val="002D26C4"/>
    <w:rsid w:val="002D2D3F"/>
    <w:rsid w:val="002D5146"/>
    <w:rsid w:val="002E3A7E"/>
    <w:rsid w:val="002F069E"/>
    <w:rsid w:val="002F2289"/>
    <w:rsid w:val="002F2EB2"/>
    <w:rsid w:val="00301545"/>
    <w:rsid w:val="00303FAD"/>
    <w:rsid w:val="003057B1"/>
    <w:rsid w:val="003062A2"/>
    <w:rsid w:val="00307501"/>
    <w:rsid w:val="00317850"/>
    <w:rsid w:val="00321DDC"/>
    <w:rsid w:val="0032775A"/>
    <w:rsid w:val="0033342D"/>
    <w:rsid w:val="003342CD"/>
    <w:rsid w:val="00336D12"/>
    <w:rsid w:val="003404AA"/>
    <w:rsid w:val="0034235E"/>
    <w:rsid w:val="0034712C"/>
    <w:rsid w:val="00347A48"/>
    <w:rsid w:val="00347F9E"/>
    <w:rsid w:val="0035444D"/>
    <w:rsid w:val="00356296"/>
    <w:rsid w:val="00357161"/>
    <w:rsid w:val="00357671"/>
    <w:rsid w:val="00373175"/>
    <w:rsid w:val="0037572A"/>
    <w:rsid w:val="00376C82"/>
    <w:rsid w:val="00376CCC"/>
    <w:rsid w:val="0038080D"/>
    <w:rsid w:val="00390853"/>
    <w:rsid w:val="00392395"/>
    <w:rsid w:val="003930A6"/>
    <w:rsid w:val="003936B1"/>
    <w:rsid w:val="003944CF"/>
    <w:rsid w:val="003A1697"/>
    <w:rsid w:val="003A1ABD"/>
    <w:rsid w:val="003A487D"/>
    <w:rsid w:val="003B1CA3"/>
    <w:rsid w:val="003B44F3"/>
    <w:rsid w:val="003C152C"/>
    <w:rsid w:val="003C3338"/>
    <w:rsid w:val="003D0DD2"/>
    <w:rsid w:val="003D2958"/>
    <w:rsid w:val="003D544B"/>
    <w:rsid w:val="003D6E85"/>
    <w:rsid w:val="003D7001"/>
    <w:rsid w:val="003E0AFD"/>
    <w:rsid w:val="003E6247"/>
    <w:rsid w:val="003F171B"/>
    <w:rsid w:val="003F4297"/>
    <w:rsid w:val="003F5DAE"/>
    <w:rsid w:val="003F5F3D"/>
    <w:rsid w:val="003F6E49"/>
    <w:rsid w:val="003F7CA2"/>
    <w:rsid w:val="004112E8"/>
    <w:rsid w:val="004128EE"/>
    <w:rsid w:val="00427C7D"/>
    <w:rsid w:val="00430BF2"/>
    <w:rsid w:val="00431CB0"/>
    <w:rsid w:val="00433D4F"/>
    <w:rsid w:val="00437BA8"/>
    <w:rsid w:val="0044225A"/>
    <w:rsid w:val="00452AB4"/>
    <w:rsid w:val="00455E47"/>
    <w:rsid w:val="00460126"/>
    <w:rsid w:val="004601D9"/>
    <w:rsid w:val="0046042C"/>
    <w:rsid w:val="00461529"/>
    <w:rsid w:val="00476FFA"/>
    <w:rsid w:val="0048106F"/>
    <w:rsid w:val="0048126B"/>
    <w:rsid w:val="004825CE"/>
    <w:rsid w:val="004836A6"/>
    <w:rsid w:val="004904DB"/>
    <w:rsid w:val="00492EF4"/>
    <w:rsid w:val="004947C9"/>
    <w:rsid w:val="00495781"/>
    <w:rsid w:val="00497365"/>
    <w:rsid w:val="004A5DEB"/>
    <w:rsid w:val="004A7556"/>
    <w:rsid w:val="004B0BF6"/>
    <w:rsid w:val="004B1EDE"/>
    <w:rsid w:val="004B6C9D"/>
    <w:rsid w:val="004C1EDF"/>
    <w:rsid w:val="004C24FE"/>
    <w:rsid w:val="004C27C3"/>
    <w:rsid w:val="004C49F3"/>
    <w:rsid w:val="004C61B1"/>
    <w:rsid w:val="004C6B2D"/>
    <w:rsid w:val="004D12AB"/>
    <w:rsid w:val="004E47FB"/>
    <w:rsid w:val="004F25D2"/>
    <w:rsid w:val="0050103C"/>
    <w:rsid w:val="005041C6"/>
    <w:rsid w:val="00504C8B"/>
    <w:rsid w:val="00506EF6"/>
    <w:rsid w:val="00511217"/>
    <w:rsid w:val="005153AC"/>
    <w:rsid w:val="005160AB"/>
    <w:rsid w:val="005179A7"/>
    <w:rsid w:val="00523C5F"/>
    <w:rsid w:val="00523CD9"/>
    <w:rsid w:val="00533F9C"/>
    <w:rsid w:val="005363F8"/>
    <w:rsid w:val="005377AB"/>
    <w:rsid w:val="00540C55"/>
    <w:rsid w:val="00543D6C"/>
    <w:rsid w:val="005455CC"/>
    <w:rsid w:val="00550C39"/>
    <w:rsid w:val="00550F29"/>
    <w:rsid w:val="00551881"/>
    <w:rsid w:val="005528F6"/>
    <w:rsid w:val="00562ED9"/>
    <w:rsid w:val="005741BC"/>
    <w:rsid w:val="005856E2"/>
    <w:rsid w:val="0058578F"/>
    <w:rsid w:val="00586A35"/>
    <w:rsid w:val="00586D1D"/>
    <w:rsid w:val="005927BE"/>
    <w:rsid w:val="00596082"/>
    <w:rsid w:val="00596F2A"/>
    <w:rsid w:val="005A01A8"/>
    <w:rsid w:val="005A460A"/>
    <w:rsid w:val="005B2ED3"/>
    <w:rsid w:val="005B3967"/>
    <w:rsid w:val="005B493F"/>
    <w:rsid w:val="005B7330"/>
    <w:rsid w:val="005B73B8"/>
    <w:rsid w:val="005C3D72"/>
    <w:rsid w:val="005C45FD"/>
    <w:rsid w:val="005C51E4"/>
    <w:rsid w:val="005C5E36"/>
    <w:rsid w:val="005C7B7B"/>
    <w:rsid w:val="005D0695"/>
    <w:rsid w:val="005D0CCE"/>
    <w:rsid w:val="005D1F70"/>
    <w:rsid w:val="005D7E6E"/>
    <w:rsid w:val="005E20D4"/>
    <w:rsid w:val="005E22A3"/>
    <w:rsid w:val="005E2F9A"/>
    <w:rsid w:val="005F30FF"/>
    <w:rsid w:val="00607A60"/>
    <w:rsid w:val="0061273A"/>
    <w:rsid w:val="00612C56"/>
    <w:rsid w:val="00612E4E"/>
    <w:rsid w:val="00614828"/>
    <w:rsid w:val="0061722B"/>
    <w:rsid w:val="006237F8"/>
    <w:rsid w:val="00623CE8"/>
    <w:rsid w:val="00624B5C"/>
    <w:rsid w:val="00630D01"/>
    <w:rsid w:val="00630D7B"/>
    <w:rsid w:val="006317A6"/>
    <w:rsid w:val="0063608B"/>
    <w:rsid w:val="00641DAF"/>
    <w:rsid w:val="0064261B"/>
    <w:rsid w:val="00642E51"/>
    <w:rsid w:val="00644AC8"/>
    <w:rsid w:val="00646F0F"/>
    <w:rsid w:val="00650463"/>
    <w:rsid w:val="006514CD"/>
    <w:rsid w:val="0065275A"/>
    <w:rsid w:val="00654D92"/>
    <w:rsid w:val="00657303"/>
    <w:rsid w:val="00660A05"/>
    <w:rsid w:val="0066651E"/>
    <w:rsid w:val="00670649"/>
    <w:rsid w:val="0067298C"/>
    <w:rsid w:val="00675128"/>
    <w:rsid w:val="0067615B"/>
    <w:rsid w:val="006843BA"/>
    <w:rsid w:val="00692C01"/>
    <w:rsid w:val="0069472B"/>
    <w:rsid w:val="00694749"/>
    <w:rsid w:val="00694EFC"/>
    <w:rsid w:val="00696878"/>
    <w:rsid w:val="006978B2"/>
    <w:rsid w:val="006A1275"/>
    <w:rsid w:val="006A22F6"/>
    <w:rsid w:val="006A29E8"/>
    <w:rsid w:val="006A5A62"/>
    <w:rsid w:val="006B3F2B"/>
    <w:rsid w:val="006C0583"/>
    <w:rsid w:val="006C3548"/>
    <w:rsid w:val="006C3F39"/>
    <w:rsid w:val="006C4BE3"/>
    <w:rsid w:val="006D0E9B"/>
    <w:rsid w:val="006D2137"/>
    <w:rsid w:val="006D2239"/>
    <w:rsid w:val="006D5574"/>
    <w:rsid w:val="006E0D12"/>
    <w:rsid w:val="006E1A62"/>
    <w:rsid w:val="006E1F0E"/>
    <w:rsid w:val="006E4407"/>
    <w:rsid w:val="006E7653"/>
    <w:rsid w:val="006F050A"/>
    <w:rsid w:val="006F0B7F"/>
    <w:rsid w:val="006F1681"/>
    <w:rsid w:val="006F6438"/>
    <w:rsid w:val="00701FA6"/>
    <w:rsid w:val="0070306F"/>
    <w:rsid w:val="0070473B"/>
    <w:rsid w:val="0070531E"/>
    <w:rsid w:val="00715710"/>
    <w:rsid w:val="00717FB2"/>
    <w:rsid w:val="00721656"/>
    <w:rsid w:val="00722C31"/>
    <w:rsid w:val="0072401A"/>
    <w:rsid w:val="007249CB"/>
    <w:rsid w:val="0072603A"/>
    <w:rsid w:val="00727914"/>
    <w:rsid w:val="00727EBD"/>
    <w:rsid w:val="00730DEE"/>
    <w:rsid w:val="00732243"/>
    <w:rsid w:val="00732D22"/>
    <w:rsid w:val="00740DD4"/>
    <w:rsid w:val="00743328"/>
    <w:rsid w:val="007451FF"/>
    <w:rsid w:val="00745373"/>
    <w:rsid w:val="00747E69"/>
    <w:rsid w:val="00750B4C"/>
    <w:rsid w:val="0075163D"/>
    <w:rsid w:val="00751EC1"/>
    <w:rsid w:val="00752225"/>
    <w:rsid w:val="00753548"/>
    <w:rsid w:val="00760287"/>
    <w:rsid w:val="00764059"/>
    <w:rsid w:val="007647B0"/>
    <w:rsid w:val="00765265"/>
    <w:rsid w:val="007720A0"/>
    <w:rsid w:val="00774345"/>
    <w:rsid w:val="00774378"/>
    <w:rsid w:val="007800CE"/>
    <w:rsid w:val="00780227"/>
    <w:rsid w:val="007860A9"/>
    <w:rsid w:val="00791C5A"/>
    <w:rsid w:val="00793451"/>
    <w:rsid w:val="00793808"/>
    <w:rsid w:val="0079682F"/>
    <w:rsid w:val="00797D60"/>
    <w:rsid w:val="007A3F4E"/>
    <w:rsid w:val="007A481F"/>
    <w:rsid w:val="007A502C"/>
    <w:rsid w:val="007A579F"/>
    <w:rsid w:val="007C1F5F"/>
    <w:rsid w:val="007C2028"/>
    <w:rsid w:val="007C57E7"/>
    <w:rsid w:val="007D3C28"/>
    <w:rsid w:val="007E0B4F"/>
    <w:rsid w:val="007E2CF3"/>
    <w:rsid w:val="007E5147"/>
    <w:rsid w:val="007E7648"/>
    <w:rsid w:val="007F0AD8"/>
    <w:rsid w:val="007F27FB"/>
    <w:rsid w:val="007F2D1D"/>
    <w:rsid w:val="007F3F93"/>
    <w:rsid w:val="00802E06"/>
    <w:rsid w:val="008051C3"/>
    <w:rsid w:val="00810216"/>
    <w:rsid w:val="0081097A"/>
    <w:rsid w:val="00810CE2"/>
    <w:rsid w:val="008150D4"/>
    <w:rsid w:val="00816E53"/>
    <w:rsid w:val="00821BB3"/>
    <w:rsid w:val="00824131"/>
    <w:rsid w:val="00826FDA"/>
    <w:rsid w:val="00827BB6"/>
    <w:rsid w:val="008313F7"/>
    <w:rsid w:val="0083735E"/>
    <w:rsid w:val="00837CBF"/>
    <w:rsid w:val="00843705"/>
    <w:rsid w:val="00847A31"/>
    <w:rsid w:val="00847C09"/>
    <w:rsid w:val="00850693"/>
    <w:rsid w:val="00850D0C"/>
    <w:rsid w:val="00853CCF"/>
    <w:rsid w:val="0085553A"/>
    <w:rsid w:val="008603D1"/>
    <w:rsid w:val="00860CAA"/>
    <w:rsid w:val="008647F9"/>
    <w:rsid w:val="00871E83"/>
    <w:rsid w:val="0089066F"/>
    <w:rsid w:val="00891108"/>
    <w:rsid w:val="00891A1D"/>
    <w:rsid w:val="008949E1"/>
    <w:rsid w:val="008A1AD3"/>
    <w:rsid w:val="008A49B1"/>
    <w:rsid w:val="008A665A"/>
    <w:rsid w:val="008A73B7"/>
    <w:rsid w:val="008B1EFD"/>
    <w:rsid w:val="008B5F93"/>
    <w:rsid w:val="008B710D"/>
    <w:rsid w:val="008C2F5D"/>
    <w:rsid w:val="008C4D82"/>
    <w:rsid w:val="008C6E83"/>
    <w:rsid w:val="008C72C9"/>
    <w:rsid w:val="008D0B3B"/>
    <w:rsid w:val="008D4A83"/>
    <w:rsid w:val="008D562A"/>
    <w:rsid w:val="008D7796"/>
    <w:rsid w:val="008F1906"/>
    <w:rsid w:val="008F1BAA"/>
    <w:rsid w:val="008F5E06"/>
    <w:rsid w:val="008F6FB8"/>
    <w:rsid w:val="009010B7"/>
    <w:rsid w:val="009021FA"/>
    <w:rsid w:val="00903D9C"/>
    <w:rsid w:val="00903E43"/>
    <w:rsid w:val="009056C5"/>
    <w:rsid w:val="009073E1"/>
    <w:rsid w:val="00913632"/>
    <w:rsid w:val="009172BB"/>
    <w:rsid w:val="00917933"/>
    <w:rsid w:val="0092209C"/>
    <w:rsid w:val="00922D48"/>
    <w:rsid w:val="009268B7"/>
    <w:rsid w:val="00926E45"/>
    <w:rsid w:val="00931F2B"/>
    <w:rsid w:val="00932662"/>
    <w:rsid w:val="00934FE1"/>
    <w:rsid w:val="009361C7"/>
    <w:rsid w:val="00936367"/>
    <w:rsid w:val="00936F8D"/>
    <w:rsid w:val="00941C79"/>
    <w:rsid w:val="0095006F"/>
    <w:rsid w:val="0095071A"/>
    <w:rsid w:val="00951DA5"/>
    <w:rsid w:val="00954E47"/>
    <w:rsid w:val="00955704"/>
    <w:rsid w:val="00962503"/>
    <w:rsid w:val="00966299"/>
    <w:rsid w:val="009668DE"/>
    <w:rsid w:val="00976413"/>
    <w:rsid w:val="00981F9D"/>
    <w:rsid w:val="00982C4C"/>
    <w:rsid w:val="00986039"/>
    <w:rsid w:val="00992293"/>
    <w:rsid w:val="009923C7"/>
    <w:rsid w:val="009954F1"/>
    <w:rsid w:val="0099651D"/>
    <w:rsid w:val="009978A7"/>
    <w:rsid w:val="009A0680"/>
    <w:rsid w:val="009A07F1"/>
    <w:rsid w:val="009A18B7"/>
    <w:rsid w:val="009B00DC"/>
    <w:rsid w:val="009B111B"/>
    <w:rsid w:val="009B1B31"/>
    <w:rsid w:val="009B7559"/>
    <w:rsid w:val="009C0064"/>
    <w:rsid w:val="009C0E66"/>
    <w:rsid w:val="009C54AD"/>
    <w:rsid w:val="009C6A9E"/>
    <w:rsid w:val="009C7D33"/>
    <w:rsid w:val="009D3C3B"/>
    <w:rsid w:val="009D46EA"/>
    <w:rsid w:val="009D5E18"/>
    <w:rsid w:val="009E101F"/>
    <w:rsid w:val="009E29EC"/>
    <w:rsid w:val="009E56C5"/>
    <w:rsid w:val="009F2833"/>
    <w:rsid w:val="009F2D9B"/>
    <w:rsid w:val="009F749F"/>
    <w:rsid w:val="00A000A9"/>
    <w:rsid w:val="00A012F5"/>
    <w:rsid w:val="00A12291"/>
    <w:rsid w:val="00A15152"/>
    <w:rsid w:val="00A155F9"/>
    <w:rsid w:val="00A164B7"/>
    <w:rsid w:val="00A2147C"/>
    <w:rsid w:val="00A21DEF"/>
    <w:rsid w:val="00A24F0F"/>
    <w:rsid w:val="00A27777"/>
    <w:rsid w:val="00A319FD"/>
    <w:rsid w:val="00A325F0"/>
    <w:rsid w:val="00A3397B"/>
    <w:rsid w:val="00A3566F"/>
    <w:rsid w:val="00A462C6"/>
    <w:rsid w:val="00A55023"/>
    <w:rsid w:val="00A5664B"/>
    <w:rsid w:val="00A5680E"/>
    <w:rsid w:val="00A612D8"/>
    <w:rsid w:val="00A64600"/>
    <w:rsid w:val="00A70F2B"/>
    <w:rsid w:val="00A739CB"/>
    <w:rsid w:val="00A75047"/>
    <w:rsid w:val="00A77A4A"/>
    <w:rsid w:val="00A8507F"/>
    <w:rsid w:val="00A87B68"/>
    <w:rsid w:val="00A91E16"/>
    <w:rsid w:val="00A93403"/>
    <w:rsid w:val="00A93DBE"/>
    <w:rsid w:val="00A9464F"/>
    <w:rsid w:val="00A95518"/>
    <w:rsid w:val="00AA10C4"/>
    <w:rsid w:val="00AA1C34"/>
    <w:rsid w:val="00AA57D8"/>
    <w:rsid w:val="00AA5BF1"/>
    <w:rsid w:val="00AA6E2B"/>
    <w:rsid w:val="00AB0733"/>
    <w:rsid w:val="00AB21AA"/>
    <w:rsid w:val="00AB2327"/>
    <w:rsid w:val="00AB250E"/>
    <w:rsid w:val="00AB2709"/>
    <w:rsid w:val="00AB4872"/>
    <w:rsid w:val="00AB5017"/>
    <w:rsid w:val="00AB69E7"/>
    <w:rsid w:val="00AC4630"/>
    <w:rsid w:val="00AD0294"/>
    <w:rsid w:val="00AD04F2"/>
    <w:rsid w:val="00AE1E64"/>
    <w:rsid w:val="00AE672E"/>
    <w:rsid w:val="00AF0176"/>
    <w:rsid w:val="00AF4976"/>
    <w:rsid w:val="00AF61B3"/>
    <w:rsid w:val="00B0090A"/>
    <w:rsid w:val="00B020B4"/>
    <w:rsid w:val="00B03562"/>
    <w:rsid w:val="00B070D0"/>
    <w:rsid w:val="00B13E4F"/>
    <w:rsid w:val="00B14E51"/>
    <w:rsid w:val="00B159DB"/>
    <w:rsid w:val="00B15A21"/>
    <w:rsid w:val="00B1638F"/>
    <w:rsid w:val="00B20564"/>
    <w:rsid w:val="00B25737"/>
    <w:rsid w:val="00B33269"/>
    <w:rsid w:val="00B3372C"/>
    <w:rsid w:val="00B350C9"/>
    <w:rsid w:val="00B3715C"/>
    <w:rsid w:val="00B37339"/>
    <w:rsid w:val="00B37590"/>
    <w:rsid w:val="00B4052C"/>
    <w:rsid w:val="00B41CB4"/>
    <w:rsid w:val="00B43075"/>
    <w:rsid w:val="00B43D73"/>
    <w:rsid w:val="00B46551"/>
    <w:rsid w:val="00B51DB5"/>
    <w:rsid w:val="00B55717"/>
    <w:rsid w:val="00B61445"/>
    <w:rsid w:val="00B61DDD"/>
    <w:rsid w:val="00B63FFD"/>
    <w:rsid w:val="00B64DD4"/>
    <w:rsid w:val="00B64F13"/>
    <w:rsid w:val="00B6767C"/>
    <w:rsid w:val="00B73DEA"/>
    <w:rsid w:val="00B73F2F"/>
    <w:rsid w:val="00B87C2E"/>
    <w:rsid w:val="00B92D55"/>
    <w:rsid w:val="00B94688"/>
    <w:rsid w:val="00BA00DF"/>
    <w:rsid w:val="00BA09B8"/>
    <w:rsid w:val="00BA103D"/>
    <w:rsid w:val="00BA5432"/>
    <w:rsid w:val="00BA7DD8"/>
    <w:rsid w:val="00BB20E7"/>
    <w:rsid w:val="00BB246A"/>
    <w:rsid w:val="00BB333E"/>
    <w:rsid w:val="00BB7EFF"/>
    <w:rsid w:val="00BC3848"/>
    <w:rsid w:val="00BC46D7"/>
    <w:rsid w:val="00BC5BDA"/>
    <w:rsid w:val="00BC679B"/>
    <w:rsid w:val="00BD304D"/>
    <w:rsid w:val="00BD3334"/>
    <w:rsid w:val="00BD61E5"/>
    <w:rsid w:val="00BD793B"/>
    <w:rsid w:val="00BE1F9A"/>
    <w:rsid w:val="00BE7609"/>
    <w:rsid w:val="00BF3D6B"/>
    <w:rsid w:val="00BF782E"/>
    <w:rsid w:val="00BF7CEB"/>
    <w:rsid w:val="00C03DCA"/>
    <w:rsid w:val="00C06212"/>
    <w:rsid w:val="00C1142C"/>
    <w:rsid w:val="00C14A4F"/>
    <w:rsid w:val="00C1504D"/>
    <w:rsid w:val="00C16607"/>
    <w:rsid w:val="00C21138"/>
    <w:rsid w:val="00C322FC"/>
    <w:rsid w:val="00C32613"/>
    <w:rsid w:val="00C33ADE"/>
    <w:rsid w:val="00C41018"/>
    <w:rsid w:val="00C41AE1"/>
    <w:rsid w:val="00C44432"/>
    <w:rsid w:val="00C4538D"/>
    <w:rsid w:val="00C461FF"/>
    <w:rsid w:val="00C50274"/>
    <w:rsid w:val="00C51965"/>
    <w:rsid w:val="00C5423E"/>
    <w:rsid w:val="00C621FC"/>
    <w:rsid w:val="00C6481B"/>
    <w:rsid w:val="00C67FF3"/>
    <w:rsid w:val="00C70F9B"/>
    <w:rsid w:val="00C72FAB"/>
    <w:rsid w:val="00C748B5"/>
    <w:rsid w:val="00C80D8C"/>
    <w:rsid w:val="00C822AF"/>
    <w:rsid w:val="00C86D79"/>
    <w:rsid w:val="00C8747B"/>
    <w:rsid w:val="00C90428"/>
    <w:rsid w:val="00C90C78"/>
    <w:rsid w:val="00C9472A"/>
    <w:rsid w:val="00C95C6E"/>
    <w:rsid w:val="00C96C07"/>
    <w:rsid w:val="00CA17C5"/>
    <w:rsid w:val="00CB4E3A"/>
    <w:rsid w:val="00CB6709"/>
    <w:rsid w:val="00CC194C"/>
    <w:rsid w:val="00CC2FE0"/>
    <w:rsid w:val="00CC54CF"/>
    <w:rsid w:val="00CD1E0C"/>
    <w:rsid w:val="00CD2E25"/>
    <w:rsid w:val="00CD44ED"/>
    <w:rsid w:val="00CD4663"/>
    <w:rsid w:val="00CD594C"/>
    <w:rsid w:val="00CE752A"/>
    <w:rsid w:val="00CF0986"/>
    <w:rsid w:val="00CF2B1E"/>
    <w:rsid w:val="00CF39D4"/>
    <w:rsid w:val="00CF4645"/>
    <w:rsid w:val="00CF76D2"/>
    <w:rsid w:val="00D01CC4"/>
    <w:rsid w:val="00D02272"/>
    <w:rsid w:val="00D04103"/>
    <w:rsid w:val="00D064ED"/>
    <w:rsid w:val="00D067D5"/>
    <w:rsid w:val="00D22224"/>
    <w:rsid w:val="00D2406C"/>
    <w:rsid w:val="00D24AA4"/>
    <w:rsid w:val="00D25F7A"/>
    <w:rsid w:val="00D27AEE"/>
    <w:rsid w:val="00D306AA"/>
    <w:rsid w:val="00D314F7"/>
    <w:rsid w:val="00D31EBA"/>
    <w:rsid w:val="00D341FA"/>
    <w:rsid w:val="00D34435"/>
    <w:rsid w:val="00D437AE"/>
    <w:rsid w:val="00D47BCC"/>
    <w:rsid w:val="00D541C2"/>
    <w:rsid w:val="00D658B3"/>
    <w:rsid w:val="00D70EDE"/>
    <w:rsid w:val="00D82C24"/>
    <w:rsid w:val="00D86779"/>
    <w:rsid w:val="00D9290D"/>
    <w:rsid w:val="00D96721"/>
    <w:rsid w:val="00DA79D0"/>
    <w:rsid w:val="00DB08CA"/>
    <w:rsid w:val="00DB68DD"/>
    <w:rsid w:val="00DC112E"/>
    <w:rsid w:val="00DC1C49"/>
    <w:rsid w:val="00DC4481"/>
    <w:rsid w:val="00DC4B20"/>
    <w:rsid w:val="00DC4FC9"/>
    <w:rsid w:val="00DC5679"/>
    <w:rsid w:val="00DD267A"/>
    <w:rsid w:val="00DD476E"/>
    <w:rsid w:val="00DD479B"/>
    <w:rsid w:val="00DD5335"/>
    <w:rsid w:val="00DD5716"/>
    <w:rsid w:val="00DD7E80"/>
    <w:rsid w:val="00DE20B4"/>
    <w:rsid w:val="00DF0250"/>
    <w:rsid w:val="00DF0C63"/>
    <w:rsid w:val="00DF0E97"/>
    <w:rsid w:val="00DF4377"/>
    <w:rsid w:val="00DF58C8"/>
    <w:rsid w:val="00E0142D"/>
    <w:rsid w:val="00E016B0"/>
    <w:rsid w:val="00E01E76"/>
    <w:rsid w:val="00E04496"/>
    <w:rsid w:val="00E0467B"/>
    <w:rsid w:val="00E05075"/>
    <w:rsid w:val="00E071DC"/>
    <w:rsid w:val="00E100E9"/>
    <w:rsid w:val="00E13CDC"/>
    <w:rsid w:val="00E2212F"/>
    <w:rsid w:val="00E238F9"/>
    <w:rsid w:val="00E251D2"/>
    <w:rsid w:val="00E270D5"/>
    <w:rsid w:val="00E27659"/>
    <w:rsid w:val="00E30691"/>
    <w:rsid w:val="00E31503"/>
    <w:rsid w:val="00E320C3"/>
    <w:rsid w:val="00E35FE5"/>
    <w:rsid w:val="00E36BC9"/>
    <w:rsid w:val="00E36EB5"/>
    <w:rsid w:val="00E37EE5"/>
    <w:rsid w:val="00E419A4"/>
    <w:rsid w:val="00E454BA"/>
    <w:rsid w:val="00E45D2E"/>
    <w:rsid w:val="00E51435"/>
    <w:rsid w:val="00E51B27"/>
    <w:rsid w:val="00E559FD"/>
    <w:rsid w:val="00E67C34"/>
    <w:rsid w:val="00E70F73"/>
    <w:rsid w:val="00E710D8"/>
    <w:rsid w:val="00E71D5C"/>
    <w:rsid w:val="00E83192"/>
    <w:rsid w:val="00E834D5"/>
    <w:rsid w:val="00E87E12"/>
    <w:rsid w:val="00E943FF"/>
    <w:rsid w:val="00E94E62"/>
    <w:rsid w:val="00EA0CBB"/>
    <w:rsid w:val="00EA1894"/>
    <w:rsid w:val="00EA18AE"/>
    <w:rsid w:val="00EA33FF"/>
    <w:rsid w:val="00EA6402"/>
    <w:rsid w:val="00EA6ACE"/>
    <w:rsid w:val="00EA6D62"/>
    <w:rsid w:val="00EA7747"/>
    <w:rsid w:val="00EB0977"/>
    <w:rsid w:val="00EB0F54"/>
    <w:rsid w:val="00EB13C5"/>
    <w:rsid w:val="00EB2E12"/>
    <w:rsid w:val="00EB3F7D"/>
    <w:rsid w:val="00EB49FA"/>
    <w:rsid w:val="00EB5854"/>
    <w:rsid w:val="00EC1DD5"/>
    <w:rsid w:val="00EC23BB"/>
    <w:rsid w:val="00EC4D39"/>
    <w:rsid w:val="00EC5AA8"/>
    <w:rsid w:val="00EC5E10"/>
    <w:rsid w:val="00EC697D"/>
    <w:rsid w:val="00EC6FCD"/>
    <w:rsid w:val="00EC71E9"/>
    <w:rsid w:val="00EE0B85"/>
    <w:rsid w:val="00EE5590"/>
    <w:rsid w:val="00EF03F0"/>
    <w:rsid w:val="00EF18ED"/>
    <w:rsid w:val="00EF64E9"/>
    <w:rsid w:val="00F02AB0"/>
    <w:rsid w:val="00F06E88"/>
    <w:rsid w:val="00F07F37"/>
    <w:rsid w:val="00F13DDE"/>
    <w:rsid w:val="00F24B37"/>
    <w:rsid w:val="00F2664D"/>
    <w:rsid w:val="00F30418"/>
    <w:rsid w:val="00F3215E"/>
    <w:rsid w:val="00F3231F"/>
    <w:rsid w:val="00F41CC2"/>
    <w:rsid w:val="00F43E44"/>
    <w:rsid w:val="00F52D73"/>
    <w:rsid w:val="00F60669"/>
    <w:rsid w:val="00F62C2A"/>
    <w:rsid w:val="00F65834"/>
    <w:rsid w:val="00F66B6F"/>
    <w:rsid w:val="00F67228"/>
    <w:rsid w:val="00F74830"/>
    <w:rsid w:val="00F74DA3"/>
    <w:rsid w:val="00F74F8B"/>
    <w:rsid w:val="00F85434"/>
    <w:rsid w:val="00F91DFA"/>
    <w:rsid w:val="00F937BC"/>
    <w:rsid w:val="00F95288"/>
    <w:rsid w:val="00F96F27"/>
    <w:rsid w:val="00F9791B"/>
    <w:rsid w:val="00FA1654"/>
    <w:rsid w:val="00FA313D"/>
    <w:rsid w:val="00FA49D5"/>
    <w:rsid w:val="00FA4E0E"/>
    <w:rsid w:val="00FA5A2E"/>
    <w:rsid w:val="00FB030F"/>
    <w:rsid w:val="00FB2AFC"/>
    <w:rsid w:val="00FB4B81"/>
    <w:rsid w:val="00FB7A39"/>
    <w:rsid w:val="00FC0E1D"/>
    <w:rsid w:val="00FC5183"/>
    <w:rsid w:val="00FC53DA"/>
    <w:rsid w:val="00FC75C7"/>
    <w:rsid w:val="00FD16A9"/>
    <w:rsid w:val="00FD6EEE"/>
    <w:rsid w:val="00FE12FD"/>
    <w:rsid w:val="00FE1CF8"/>
    <w:rsid w:val="00FE4758"/>
    <w:rsid w:val="00FE4EC6"/>
    <w:rsid w:val="00FE59FF"/>
    <w:rsid w:val="00FF004E"/>
    <w:rsid w:val="00FF0E35"/>
    <w:rsid w:val="00FF0F4A"/>
    <w:rsid w:val="00FF73F3"/>
    <w:rsid w:val="13510570"/>
    <w:rsid w:val="24912A7D"/>
    <w:rsid w:val="469E1E5B"/>
    <w:rsid w:val="4E593751"/>
    <w:rsid w:val="4FE3305F"/>
    <w:rsid w:val="5B3E280A"/>
    <w:rsid w:val="65B6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9104BB"/>
  <w15:docId w15:val="{98F6B276-028C-C345-B65E-0106A50B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PMingLiU" w:hAnsi="Calibri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locked="1" w:uiPriority="9" w:qFormat="1"/>
    <w:lsdException w:name="heading 2" w:locked="1" w:uiPriority="9" w:unhideWhenUsed="1" w:qFormat="1"/>
    <w:lsdException w:name="heading 3" w:locked="1" w:uiPriority="9" w:unhideWhenUsed="1" w:qFormat="1"/>
    <w:lsdException w:name="heading 4" w:locked="1" w:uiPriority="9" w:unhideWhenUsed="1" w:qFormat="1"/>
    <w:lsdException w:name="heading 5" w:locked="1" w:uiPriority="9" w:unhideWhenUsed="1" w:qFormat="1"/>
    <w:lsdException w:name="heading 6" w:locked="1" w:unhideWhenUsed="1" w:qFormat="1"/>
    <w:lsdException w:name="heading 7" w:locked="1" w:unhideWhenUsed="1" w:qFormat="1"/>
    <w:lsdException w:name="heading 8" w:locked="1" w:unhideWhenUsed="1" w:qFormat="1"/>
    <w:lsdException w:name="heading 9" w:locked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qFormat="1"/>
    <w:lsdException w:name="footnote text" w:qFormat="1"/>
    <w:lsdException w:name="annotation text" w:qFormat="1"/>
    <w:lsdException w:name="header" w:semiHidden="1" w:qFormat="1"/>
    <w:lsdException w:name="footer" w:qFormat="1"/>
    <w:lsdException w:name="index heading" w:qFormat="1"/>
    <w:lsdException w:name="caption" w:locked="1" w:uiPriority="35" w:unhideWhenUsed="1" w:qFormat="1"/>
    <w:lsdException w:name="table of figures" w:semiHidden="1" w:unhideWhenUsed="1"/>
    <w:lsdException w:name="envelope address" w:qFormat="1"/>
    <w:lsdException w:name="envelope return" w:qFormat="1"/>
    <w:lsdException w:name="footnote reference" w:uiPriority="99" w:unhideWhenUsed="1" w:qFormat="1"/>
    <w:lsdException w:name="annotation reference" w:qFormat="1"/>
    <w:lsdException w:name="line number" w:uiPriority="99" w:unhideWhenUsed="1" w:qFormat="1"/>
    <w:lsdException w:name="page number" w:uiPriority="99" w:unhideWhenUsed="1" w:qFormat="1"/>
    <w:lsdException w:name="endnote reference" w:uiPriority="99" w:unhideWhenUsed="1" w:qFormat="1"/>
    <w:lsdException w:name="endnote text" w:uiPriority="99" w:unhideWhenUsed="1" w:qFormat="1"/>
    <w:lsdException w:name="table of authorities" w:semiHidden="1" w:unhideWhenUsed="1"/>
    <w:lsdException w:name="macro" w:qFormat="1"/>
    <w:lsdException w:name="toa heading" w:semiHidden="1" w:unhideWhenUsed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locked="1" w:qFormat="1"/>
    <w:lsdException w:name="Closing" w:qFormat="1"/>
    <w:lsdException w:name="Signatur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locked="1" w:uiPriority="11" w:qFormat="1"/>
    <w:lsdException w:name="Salutation" w:uiPriority="99" w:unhideWhenUsed="1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iPriority="99" w:unhideWhenUsed="1" w:qFormat="1"/>
    <w:lsdException w:name="FollowedHyperlink" w:uiPriority="99" w:unhideWhenUsed="1" w:qFormat="1"/>
    <w:lsdException w:name="Strong" w:locked="1" w:uiPriority="22" w:qFormat="1"/>
    <w:lsdException w:name="Emphasis" w:locked="1" w:uiPriority="20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locked="1" w:qFormat="1"/>
    <w:lsdException w:name="Table Theme" w:semiHidden="1" w:unhideWhenUsed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903E4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2"/>
    <w:next w:val="a2"/>
    <w:link w:val="10"/>
    <w:uiPriority w:val="9"/>
    <w:qFormat/>
    <w:locked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2"/>
    <w:next w:val="a2"/>
    <w:link w:val="22"/>
    <w:uiPriority w:val="9"/>
    <w:unhideWhenUsed/>
    <w:qFormat/>
    <w:locked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locked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41">
    <w:name w:val="heading 4"/>
    <w:basedOn w:val="a2"/>
    <w:next w:val="a2"/>
    <w:link w:val="42"/>
    <w:uiPriority w:val="9"/>
    <w:unhideWhenUsed/>
    <w:qFormat/>
    <w:locked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51">
    <w:name w:val="heading 5"/>
    <w:basedOn w:val="a2"/>
    <w:next w:val="a2"/>
    <w:link w:val="52"/>
    <w:uiPriority w:val="9"/>
    <w:unhideWhenUsed/>
    <w:qFormat/>
    <w:locked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6">
    <w:name w:val="heading 6"/>
    <w:basedOn w:val="a2"/>
    <w:next w:val="a2"/>
    <w:link w:val="60"/>
    <w:unhideWhenUsed/>
    <w:qFormat/>
    <w:locked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7">
    <w:name w:val="heading 7"/>
    <w:basedOn w:val="a2"/>
    <w:next w:val="a2"/>
    <w:link w:val="70"/>
    <w:unhideWhenUsed/>
    <w:qFormat/>
    <w:locked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8">
    <w:name w:val="heading 8"/>
    <w:basedOn w:val="a2"/>
    <w:next w:val="a2"/>
    <w:link w:val="80"/>
    <w:unhideWhenUsed/>
    <w:qFormat/>
    <w:locked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9">
    <w:name w:val="heading 9"/>
    <w:basedOn w:val="a2"/>
    <w:next w:val="a2"/>
    <w:link w:val="90"/>
    <w:unhideWhenUsed/>
    <w:qFormat/>
    <w:locked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a7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eastAsia="en-US"/>
    </w:rPr>
  </w:style>
  <w:style w:type="paragraph" w:styleId="33">
    <w:name w:val="List 3"/>
    <w:basedOn w:val="a2"/>
    <w:qFormat/>
    <w:pPr>
      <w:ind w:left="1080" w:hanging="360"/>
      <w:contextualSpacing/>
    </w:pPr>
  </w:style>
  <w:style w:type="paragraph" w:styleId="2">
    <w:name w:val="List Number 2"/>
    <w:basedOn w:val="a2"/>
    <w:qFormat/>
    <w:pPr>
      <w:numPr>
        <w:numId w:val="2"/>
      </w:numPr>
      <w:contextualSpacing/>
    </w:pPr>
  </w:style>
  <w:style w:type="paragraph" w:styleId="a8">
    <w:name w:val="Note Heading"/>
    <w:basedOn w:val="a2"/>
    <w:next w:val="a2"/>
    <w:link w:val="a9"/>
    <w:qFormat/>
  </w:style>
  <w:style w:type="paragraph" w:styleId="40">
    <w:name w:val="List Bullet 4"/>
    <w:basedOn w:val="a2"/>
    <w:qFormat/>
    <w:pPr>
      <w:numPr>
        <w:numId w:val="3"/>
      </w:numPr>
      <w:contextualSpacing/>
    </w:pPr>
  </w:style>
  <w:style w:type="paragraph" w:styleId="81">
    <w:name w:val="index 8"/>
    <w:basedOn w:val="a2"/>
    <w:next w:val="a2"/>
    <w:qFormat/>
    <w:pPr>
      <w:ind w:left="1440" w:hanging="180"/>
    </w:pPr>
  </w:style>
  <w:style w:type="paragraph" w:styleId="aa">
    <w:name w:val="E-mail Signature"/>
    <w:basedOn w:val="a2"/>
    <w:link w:val="ab"/>
    <w:qFormat/>
  </w:style>
  <w:style w:type="paragraph" w:styleId="a">
    <w:name w:val="List Number"/>
    <w:basedOn w:val="a2"/>
    <w:qFormat/>
    <w:pPr>
      <w:numPr>
        <w:numId w:val="4"/>
      </w:numPr>
      <w:contextualSpacing/>
    </w:pPr>
  </w:style>
  <w:style w:type="paragraph" w:styleId="ac">
    <w:name w:val="Normal Indent"/>
    <w:basedOn w:val="a2"/>
    <w:qFormat/>
    <w:pPr>
      <w:ind w:left="720"/>
    </w:pPr>
  </w:style>
  <w:style w:type="paragraph" w:styleId="ad">
    <w:name w:val="caption"/>
    <w:basedOn w:val="a2"/>
    <w:next w:val="a2"/>
    <w:uiPriority w:val="35"/>
    <w:unhideWhenUsed/>
    <w:qFormat/>
    <w:locked/>
    <w:rPr>
      <w:b/>
      <w:bCs/>
      <w:color w:val="4F81BD" w:themeColor="accent1"/>
      <w:szCs w:val="18"/>
    </w:rPr>
  </w:style>
  <w:style w:type="paragraph" w:styleId="53">
    <w:name w:val="index 5"/>
    <w:basedOn w:val="a2"/>
    <w:next w:val="a2"/>
    <w:qFormat/>
    <w:pPr>
      <w:ind w:left="900" w:hanging="180"/>
    </w:pPr>
  </w:style>
  <w:style w:type="paragraph" w:styleId="a0">
    <w:name w:val="List Bullet"/>
    <w:basedOn w:val="a2"/>
    <w:qFormat/>
    <w:pPr>
      <w:numPr>
        <w:numId w:val="5"/>
      </w:numPr>
      <w:contextualSpacing/>
    </w:pPr>
  </w:style>
  <w:style w:type="paragraph" w:styleId="ae">
    <w:name w:val="envelope address"/>
    <w:basedOn w:val="a2"/>
    <w:qFormat/>
    <w:pPr>
      <w:framePr w:w="7920" w:h="1980" w:hRule="exact" w:hSpace="180" w:wrap="around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">
    <w:name w:val="Document Map"/>
    <w:basedOn w:val="a2"/>
    <w:link w:val="af0"/>
    <w:qFormat/>
    <w:rPr>
      <w:rFonts w:ascii="Tahoma" w:hAnsi="Tahoma" w:cs="Tahoma"/>
      <w:sz w:val="16"/>
      <w:szCs w:val="16"/>
    </w:rPr>
  </w:style>
  <w:style w:type="paragraph" w:styleId="af1">
    <w:name w:val="annotation text"/>
    <w:basedOn w:val="a2"/>
    <w:link w:val="af2"/>
    <w:qFormat/>
    <w:rPr>
      <w:sz w:val="20"/>
    </w:rPr>
  </w:style>
  <w:style w:type="paragraph" w:styleId="61">
    <w:name w:val="index 6"/>
    <w:basedOn w:val="a2"/>
    <w:next w:val="a2"/>
    <w:qFormat/>
    <w:pPr>
      <w:ind w:left="1080" w:hanging="180"/>
    </w:pPr>
  </w:style>
  <w:style w:type="paragraph" w:styleId="af3">
    <w:name w:val="Salutation"/>
    <w:basedOn w:val="a2"/>
    <w:next w:val="a2"/>
    <w:link w:val="af4"/>
    <w:uiPriority w:val="99"/>
    <w:unhideWhenUsed/>
    <w:qFormat/>
  </w:style>
  <w:style w:type="paragraph" w:styleId="34">
    <w:name w:val="Body Text 3"/>
    <w:basedOn w:val="a2"/>
    <w:link w:val="35"/>
    <w:qFormat/>
    <w:pPr>
      <w:spacing w:after="120"/>
    </w:pPr>
    <w:rPr>
      <w:sz w:val="16"/>
      <w:szCs w:val="16"/>
    </w:rPr>
  </w:style>
  <w:style w:type="paragraph" w:styleId="af5">
    <w:name w:val="Closing"/>
    <w:basedOn w:val="a2"/>
    <w:link w:val="af6"/>
    <w:qFormat/>
    <w:pPr>
      <w:ind w:left="4320"/>
    </w:pPr>
  </w:style>
  <w:style w:type="paragraph" w:styleId="30">
    <w:name w:val="List Bullet 3"/>
    <w:basedOn w:val="a2"/>
    <w:qFormat/>
    <w:pPr>
      <w:numPr>
        <w:numId w:val="6"/>
      </w:numPr>
      <w:contextualSpacing/>
    </w:pPr>
  </w:style>
  <w:style w:type="paragraph" w:styleId="af7">
    <w:name w:val="Body Text"/>
    <w:basedOn w:val="a2"/>
    <w:link w:val="af8"/>
    <w:qFormat/>
    <w:pPr>
      <w:spacing w:after="120"/>
    </w:pPr>
  </w:style>
  <w:style w:type="paragraph" w:styleId="af9">
    <w:name w:val="Body Text Indent"/>
    <w:basedOn w:val="a2"/>
    <w:link w:val="afa"/>
    <w:qFormat/>
    <w:pPr>
      <w:spacing w:after="120"/>
      <w:ind w:left="360"/>
    </w:pPr>
  </w:style>
  <w:style w:type="paragraph" w:styleId="3">
    <w:name w:val="List Number 3"/>
    <w:basedOn w:val="a2"/>
    <w:qFormat/>
    <w:pPr>
      <w:numPr>
        <w:numId w:val="7"/>
      </w:numPr>
      <w:contextualSpacing/>
    </w:pPr>
  </w:style>
  <w:style w:type="paragraph" w:styleId="23">
    <w:name w:val="List 2"/>
    <w:basedOn w:val="a2"/>
    <w:qFormat/>
    <w:pPr>
      <w:ind w:left="720" w:hanging="360"/>
      <w:contextualSpacing/>
    </w:pPr>
  </w:style>
  <w:style w:type="paragraph" w:styleId="afb">
    <w:name w:val="List Continue"/>
    <w:basedOn w:val="a2"/>
    <w:qFormat/>
    <w:pPr>
      <w:spacing w:after="120"/>
      <w:ind w:left="360"/>
      <w:contextualSpacing/>
    </w:pPr>
  </w:style>
  <w:style w:type="paragraph" w:styleId="afc">
    <w:name w:val="Block Text"/>
    <w:basedOn w:val="a2"/>
    <w:qFormat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i/>
      <w:iCs/>
      <w:color w:val="4F81BD" w:themeColor="accent1"/>
    </w:rPr>
  </w:style>
  <w:style w:type="paragraph" w:styleId="20">
    <w:name w:val="List Bullet 2"/>
    <w:basedOn w:val="a2"/>
    <w:qFormat/>
    <w:pPr>
      <w:numPr>
        <w:numId w:val="8"/>
      </w:numPr>
      <w:contextualSpacing/>
    </w:pPr>
  </w:style>
  <w:style w:type="paragraph" w:styleId="HTML">
    <w:name w:val="HTML Address"/>
    <w:basedOn w:val="a2"/>
    <w:link w:val="HTML0"/>
    <w:qFormat/>
    <w:rPr>
      <w:i/>
      <w:iCs/>
    </w:rPr>
  </w:style>
  <w:style w:type="paragraph" w:styleId="43">
    <w:name w:val="index 4"/>
    <w:basedOn w:val="a2"/>
    <w:next w:val="a2"/>
    <w:qFormat/>
    <w:pPr>
      <w:ind w:left="720" w:hanging="180"/>
    </w:pPr>
  </w:style>
  <w:style w:type="paragraph" w:styleId="afd">
    <w:name w:val="Plain Text"/>
    <w:basedOn w:val="a2"/>
    <w:link w:val="afe"/>
    <w:qFormat/>
    <w:rPr>
      <w:rFonts w:ascii="Consolas" w:hAnsi="Consolas" w:cs="Consolas"/>
      <w:szCs w:val="21"/>
    </w:rPr>
  </w:style>
  <w:style w:type="paragraph" w:styleId="50">
    <w:name w:val="List Bullet 5"/>
    <w:basedOn w:val="a2"/>
    <w:qFormat/>
    <w:pPr>
      <w:numPr>
        <w:numId w:val="9"/>
      </w:numPr>
      <w:contextualSpacing/>
    </w:pPr>
  </w:style>
  <w:style w:type="paragraph" w:styleId="4">
    <w:name w:val="List Number 4"/>
    <w:basedOn w:val="a2"/>
    <w:qFormat/>
    <w:pPr>
      <w:numPr>
        <w:numId w:val="10"/>
      </w:numPr>
      <w:contextualSpacing/>
    </w:pPr>
  </w:style>
  <w:style w:type="paragraph" w:styleId="36">
    <w:name w:val="index 3"/>
    <w:basedOn w:val="a2"/>
    <w:next w:val="a2"/>
    <w:qFormat/>
    <w:pPr>
      <w:ind w:left="540" w:hanging="180"/>
    </w:pPr>
  </w:style>
  <w:style w:type="paragraph" w:styleId="aff">
    <w:name w:val="Date"/>
    <w:basedOn w:val="a2"/>
    <w:next w:val="a2"/>
    <w:link w:val="aff0"/>
    <w:qFormat/>
  </w:style>
  <w:style w:type="paragraph" w:styleId="24">
    <w:name w:val="Body Text Indent 2"/>
    <w:basedOn w:val="a2"/>
    <w:link w:val="25"/>
    <w:qFormat/>
    <w:pPr>
      <w:spacing w:after="120" w:line="480" w:lineRule="auto"/>
      <w:ind w:left="360"/>
    </w:pPr>
  </w:style>
  <w:style w:type="paragraph" w:styleId="aff1">
    <w:name w:val="endnote text"/>
    <w:basedOn w:val="a2"/>
    <w:link w:val="aff2"/>
    <w:uiPriority w:val="99"/>
    <w:unhideWhenUsed/>
    <w:qFormat/>
    <w:rPr>
      <w:sz w:val="20"/>
      <w:szCs w:val="20"/>
    </w:rPr>
  </w:style>
  <w:style w:type="paragraph" w:styleId="54">
    <w:name w:val="List Continue 5"/>
    <w:basedOn w:val="a2"/>
    <w:qFormat/>
    <w:pPr>
      <w:spacing w:after="120"/>
      <w:ind w:left="1800"/>
      <w:contextualSpacing/>
    </w:pPr>
  </w:style>
  <w:style w:type="paragraph" w:styleId="aff3">
    <w:name w:val="Balloon Text"/>
    <w:basedOn w:val="a2"/>
    <w:link w:val="aff4"/>
    <w:semiHidden/>
    <w:qFormat/>
    <w:rPr>
      <w:rFonts w:ascii="Tahoma" w:hAnsi="Tahoma" w:cs="Tahoma"/>
      <w:sz w:val="16"/>
      <w:szCs w:val="16"/>
    </w:rPr>
  </w:style>
  <w:style w:type="paragraph" w:styleId="aff5">
    <w:name w:val="footer"/>
    <w:basedOn w:val="a2"/>
    <w:link w:val="aff6"/>
    <w:qFormat/>
    <w:pPr>
      <w:tabs>
        <w:tab w:val="center" w:pos="4320"/>
        <w:tab w:val="right" w:pos="8640"/>
      </w:tabs>
    </w:pPr>
  </w:style>
  <w:style w:type="paragraph" w:styleId="aff7">
    <w:name w:val="envelope return"/>
    <w:basedOn w:val="a2"/>
    <w:qFormat/>
    <w:rPr>
      <w:rFonts w:asciiTheme="majorHAnsi" w:eastAsiaTheme="majorEastAsia" w:hAnsiTheme="majorHAnsi" w:cstheme="majorBidi"/>
      <w:sz w:val="20"/>
      <w:szCs w:val="20"/>
    </w:rPr>
  </w:style>
  <w:style w:type="paragraph" w:styleId="aff8">
    <w:name w:val="header"/>
    <w:basedOn w:val="a2"/>
    <w:link w:val="aff9"/>
    <w:semiHidden/>
    <w:qFormat/>
    <w:pPr>
      <w:tabs>
        <w:tab w:val="center" w:pos="4320"/>
        <w:tab w:val="right" w:pos="8640"/>
      </w:tabs>
    </w:pPr>
  </w:style>
  <w:style w:type="paragraph" w:styleId="affa">
    <w:name w:val="Signature"/>
    <w:basedOn w:val="a2"/>
    <w:link w:val="affb"/>
    <w:qFormat/>
    <w:pPr>
      <w:ind w:left="4320"/>
    </w:pPr>
  </w:style>
  <w:style w:type="paragraph" w:styleId="44">
    <w:name w:val="List Continue 4"/>
    <w:basedOn w:val="a2"/>
    <w:qFormat/>
    <w:pPr>
      <w:spacing w:after="120"/>
      <w:ind w:left="1440"/>
      <w:contextualSpacing/>
    </w:pPr>
  </w:style>
  <w:style w:type="paragraph" w:styleId="affc">
    <w:name w:val="index heading"/>
    <w:basedOn w:val="a2"/>
    <w:next w:val="11"/>
    <w:qFormat/>
    <w:rPr>
      <w:rFonts w:asciiTheme="majorHAnsi" w:eastAsiaTheme="majorEastAsia" w:hAnsiTheme="majorHAnsi" w:cstheme="majorBidi"/>
      <w:b/>
      <w:bCs/>
    </w:rPr>
  </w:style>
  <w:style w:type="paragraph" w:styleId="11">
    <w:name w:val="index 1"/>
    <w:basedOn w:val="a2"/>
    <w:next w:val="a2"/>
    <w:qFormat/>
    <w:pPr>
      <w:ind w:left="180" w:hanging="180"/>
    </w:pPr>
  </w:style>
  <w:style w:type="paragraph" w:styleId="affd">
    <w:name w:val="Subtitle"/>
    <w:basedOn w:val="a2"/>
    <w:next w:val="a2"/>
    <w:link w:val="affe"/>
    <w:uiPriority w:val="11"/>
    <w:qFormat/>
    <w:locked/>
    <w:p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paragraph" w:styleId="5">
    <w:name w:val="List Number 5"/>
    <w:basedOn w:val="a2"/>
    <w:qFormat/>
    <w:pPr>
      <w:numPr>
        <w:numId w:val="11"/>
      </w:numPr>
      <w:contextualSpacing/>
    </w:pPr>
  </w:style>
  <w:style w:type="paragraph" w:styleId="afff">
    <w:name w:val="List"/>
    <w:basedOn w:val="a2"/>
    <w:qFormat/>
    <w:pPr>
      <w:ind w:left="360" w:hanging="360"/>
      <w:contextualSpacing/>
    </w:pPr>
  </w:style>
  <w:style w:type="paragraph" w:styleId="afff0">
    <w:name w:val="footnote text"/>
    <w:basedOn w:val="a2"/>
    <w:link w:val="afff1"/>
    <w:qFormat/>
    <w:rPr>
      <w:sz w:val="14"/>
    </w:rPr>
  </w:style>
  <w:style w:type="paragraph" w:styleId="55">
    <w:name w:val="List 5"/>
    <w:basedOn w:val="a2"/>
    <w:qFormat/>
    <w:pPr>
      <w:ind w:left="1800" w:hanging="360"/>
      <w:contextualSpacing/>
    </w:pPr>
  </w:style>
  <w:style w:type="paragraph" w:styleId="37">
    <w:name w:val="Body Text Indent 3"/>
    <w:basedOn w:val="a2"/>
    <w:link w:val="38"/>
    <w:qFormat/>
    <w:pPr>
      <w:spacing w:after="120"/>
      <w:ind w:left="360"/>
    </w:pPr>
    <w:rPr>
      <w:sz w:val="16"/>
      <w:szCs w:val="16"/>
    </w:rPr>
  </w:style>
  <w:style w:type="paragraph" w:styleId="71">
    <w:name w:val="index 7"/>
    <w:basedOn w:val="a2"/>
    <w:next w:val="a2"/>
    <w:qFormat/>
    <w:pPr>
      <w:ind w:left="1260" w:hanging="180"/>
    </w:pPr>
  </w:style>
  <w:style w:type="paragraph" w:styleId="91">
    <w:name w:val="index 9"/>
    <w:basedOn w:val="a2"/>
    <w:next w:val="a2"/>
    <w:qFormat/>
    <w:pPr>
      <w:ind w:left="1620" w:hanging="180"/>
    </w:pPr>
  </w:style>
  <w:style w:type="paragraph" w:styleId="26">
    <w:name w:val="Body Text 2"/>
    <w:basedOn w:val="a2"/>
    <w:link w:val="27"/>
    <w:qFormat/>
    <w:pPr>
      <w:spacing w:after="120" w:line="480" w:lineRule="auto"/>
    </w:pPr>
  </w:style>
  <w:style w:type="paragraph" w:styleId="45">
    <w:name w:val="List 4"/>
    <w:basedOn w:val="a2"/>
    <w:qFormat/>
    <w:pPr>
      <w:ind w:left="1440" w:hanging="360"/>
      <w:contextualSpacing/>
    </w:pPr>
  </w:style>
  <w:style w:type="paragraph" w:styleId="28">
    <w:name w:val="List Continue 2"/>
    <w:basedOn w:val="a2"/>
    <w:qFormat/>
    <w:pPr>
      <w:spacing w:after="120"/>
      <w:ind w:left="720"/>
      <w:contextualSpacing/>
    </w:pPr>
  </w:style>
  <w:style w:type="paragraph" w:styleId="afff2">
    <w:name w:val="Message Header"/>
    <w:basedOn w:val="a2"/>
    <w:link w:val="afff3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1">
    <w:name w:val="HTML Preformatted"/>
    <w:basedOn w:val="a2"/>
    <w:link w:val="HTML2"/>
    <w:uiPriority w:val="99"/>
    <w:qFormat/>
    <w:rPr>
      <w:rFonts w:ascii="Consolas" w:hAnsi="Consolas" w:cs="Consolas"/>
      <w:sz w:val="20"/>
      <w:szCs w:val="20"/>
    </w:rPr>
  </w:style>
  <w:style w:type="paragraph" w:styleId="afff4">
    <w:name w:val="Normal (Web)"/>
    <w:basedOn w:val="a2"/>
    <w:uiPriority w:val="99"/>
    <w:unhideWhenUsed/>
    <w:qFormat/>
    <w:pPr>
      <w:spacing w:before="100" w:beforeAutospacing="1" w:after="100" w:afterAutospacing="1"/>
    </w:pPr>
    <w:rPr>
      <w:rFonts w:eastAsia="Times New Roman"/>
    </w:rPr>
  </w:style>
  <w:style w:type="paragraph" w:styleId="39">
    <w:name w:val="List Continue 3"/>
    <w:basedOn w:val="a2"/>
    <w:qFormat/>
    <w:pPr>
      <w:spacing w:after="120"/>
      <w:ind w:left="1080"/>
      <w:contextualSpacing/>
    </w:pPr>
  </w:style>
  <w:style w:type="paragraph" w:styleId="29">
    <w:name w:val="index 2"/>
    <w:basedOn w:val="a2"/>
    <w:next w:val="a2"/>
    <w:qFormat/>
    <w:pPr>
      <w:ind w:left="360" w:hanging="180"/>
    </w:pPr>
  </w:style>
  <w:style w:type="paragraph" w:styleId="afff5">
    <w:name w:val="Title"/>
    <w:basedOn w:val="a2"/>
    <w:next w:val="a2"/>
    <w:link w:val="afff6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ff7">
    <w:name w:val="annotation subject"/>
    <w:basedOn w:val="af1"/>
    <w:next w:val="af1"/>
    <w:link w:val="afff8"/>
    <w:qFormat/>
    <w:rPr>
      <w:b/>
      <w:bCs/>
    </w:rPr>
  </w:style>
  <w:style w:type="paragraph" w:styleId="afff9">
    <w:name w:val="Body Text First Indent"/>
    <w:basedOn w:val="af7"/>
    <w:link w:val="afffa"/>
    <w:qFormat/>
    <w:pPr>
      <w:spacing w:after="0"/>
      <w:ind w:firstLine="360"/>
    </w:pPr>
  </w:style>
  <w:style w:type="paragraph" w:styleId="2a">
    <w:name w:val="Body Text First Indent 2"/>
    <w:basedOn w:val="af9"/>
    <w:link w:val="2b"/>
    <w:qFormat/>
    <w:pPr>
      <w:spacing w:after="0"/>
      <w:ind w:firstLine="360"/>
    </w:pPr>
  </w:style>
  <w:style w:type="table" w:styleId="afffb">
    <w:name w:val="Table Grid"/>
    <w:basedOn w:val="a4"/>
    <w:qFormat/>
    <w:locked/>
    <w:rPr>
      <w:rFonts w:ascii="Times New Roman" w:eastAsia="Times New Roman" w:hAnsi="Times New Roman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c">
    <w:name w:val="Strong"/>
    <w:basedOn w:val="a3"/>
    <w:uiPriority w:val="22"/>
    <w:qFormat/>
    <w:locked/>
    <w:rPr>
      <w:b/>
      <w:bCs/>
    </w:rPr>
  </w:style>
  <w:style w:type="character" w:styleId="afffd">
    <w:name w:val="endnote reference"/>
    <w:basedOn w:val="a3"/>
    <w:uiPriority w:val="99"/>
    <w:unhideWhenUsed/>
    <w:qFormat/>
    <w:rPr>
      <w:vertAlign w:val="superscript"/>
    </w:rPr>
  </w:style>
  <w:style w:type="character" w:styleId="afffe">
    <w:name w:val="page number"/>
    <w:basedOn w:val="a3"/>
    <w:uiPriority w:val="99"/>
    <w:unhideWhenUsed/>
    <w:qFormat/>
    <w:rPr>
      <w:rFonts w:ascii="Linux Libertine" w:hAnsi="Linux Libertine"/>
      <w:sz w:val="14"/>
    </w:rPr>
  </w:style>
  <w:style w:type="character" w:styleId="affff">
    <w:name w:val="FollowedHyperlink"/>
    <w:basedOn w:val="a3"/>
    <w:uiPriority w:val="99"/>
    <w:unhideWhenUsed/>
    <w:qFormat/>
    <w:rPr>
      <w:color w:val="800080" w:themeColor="followedHyperlink"/>
      <w:u w:val="single"/>
    </w:rPr>
  </w:style>
  <w:style w:type="character" w:styleId="affff0">
    <w:name w:val="Emphasis"/>
    <w:uiPriority w:val="20"/>
    <w:qFormat/>
    <w:locked/>
    <w:rPr>
      <w:i/>
      <w:iCs/>
    </w:rPr>
  </w:style>
  <w:style w:type="character" w:styleId="affff1">
    <w:name w:val="line number"/>
    <w:basedOn w:val="a3"/>
    <w:uiPriority w:val="99"/>
    <w:unhideWhenUsed/>
    <w:qFormat/>
    <w:rPr>
      <w:sz w:val="16"/>
    </w:rPr>
  </w:style>
  <w:style w:type="character" w:styleId="affff2">
    <w:name w:val="Hyperlink"/>
    <w:basedOn w:val="a3"/>
    <w:uiPriority w:val="99"/>
    <w:unhideWhenUsed/>
    <w:qFormat/>
    <w:rPr>
      <w:color w:val="0000FF" w:themeColor="hyperlink"/>
      <w:u w:val="single"/>
    </w:rPr>
  </w:style>
  <w:style w:type="character" w:styleId="affff3">
    <w:name w:val="annotation reference"/>
    <w:basedOn w:val="a3"/>
    <w:qFormat/>
    <w:rPr>
      <w:sz w:val="16"/>
      <w:szCs w:val="16"/>
    </w:rPr>
  </w:style>
  <w:style w:type="character" w:styleId="affff4">
    <w:name w:val="footnote reference"/>
    <w:basedOn w:val="a3"/>
    <w:uiPriority w:val="99"/>
    <w:unhideWhenUsed/>
    <w:qFormat/>
    <w:rPr>
      <w:vertAlign w:val="superscript"/>
    </w:rPr>
  </w:style>
  <w:style w:type="character" w:customStyle="1" w:styleId="aff4">
    <w:name w:val="批注框文本 字符"/>
    <w:basedOn w:val="a3"/>
    <w:link w:val="aff3"/>
    <w:semiHidden/>
    <w:qFormat/>
    <w:locked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aff9">
    <w:name w:val="页眉 字符"/>
    <w:basedOn w:val="a3"/>
    <w:link w:val="aff8"/>
    <w:semiHidden/>
    <w:qFormat/>
    <w:locked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ff6">
    <w:name w:val="页脚 字符"/>
    <w:basedOn w:val="a3"/>
    <w:link w:val="aff5"/>
    <w:qFormat/>
    <w:locked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ff2">
    <w:name w:val="尾注文本 字符"/>
    <w:basedOn w:val="a3"/>
    <w:link w:val="aff1"/>
    <w:uiPriority w:val="99"/>
    <w:qFormat/>
    <w:locked/>
    <w:rPr>
      <w:rFonts w:ascii="Linux Libertine" w:eastAsiaTheme="minorHAnsi" w:hAnsi="Linux Libertine" w:cstheme="minorBidi"/>
      <w:lang w:val="en-US" w:eastAsia="en-US"/>
    </w:rPr>
  </w:style>
  <w:style w:type="character" w:customStyle="1" w:styleId="databold">
    <w:name w:val="data_bold"/>
    <w:qFormat/>
  </w:style>
  <w:style w:type="character" w:customStyle="1" w:styleId="hps">
    <w:name w:val="hps"/>
    <w:qFormat/>
  </w:style>
  <w:style w:type="character" w:customStyle="1" w:styleId="volume">
    <w:name w:val="volume"/>
    <w:qFormat/>
  </w:style>
  <w:style w:type="character" w:customStyle="1" w:styleId="page">
    <w:name w:val="page"/>
    <w:qFormat/>
  </w:style>
  <w:style w:type="character" w:customStyle="1" w:styleId="shorttext">
    <w:name w:val="short_text"/>
    <w:qFormat/>
  </w:style>
  <w:style w:type="paragraph" w:customStyle="1" w:styleId="Sfondoacolori-Colore11">
    <w:name w:val="Sfondo a colori - Colore 11"/>
    <w:hidden/>
    <w:uiPriority w:val="99"/>
    <w:semiHidden/>
    <w:qFormat/>
    <w:rPr>
      <w:rFonts w:ascii="Times New Roman" w:hAnsi="Times New Roman" w:cs="Times New Roman"/>
      <w:sz w:val="24"/>
      <w:szCs w:val="24"/>
      <w:lang w:val="it-IT" w:eastAsia="it-IT"/>
    </w:rPr>
  </w:style>
  <w:style w:type="character" w:customStyle="1" w:styleId="af2">
    <w:name w:val="批注文字 字符"/>
    <w:basedOn w:val="a3"/>
    <w:link w:val="af1"/>
    <w:qFormat/>
    <w:rPr>
      <w:rFonts w:ascii="Linux Libertine" w:eastAsiaTheme="minorHAnsi" w:hAnsi="Linux Libertine" w:cstheme="minorBidi"/>
      <w:szCs w:val="22"/>
      <w:lang w:val="en-US" w:eastAsia="en-US"/>
    </w:rPr>
  </w:style>
  <w:style w:type="character" w:customStyle="1" w:styleId="afff8">
    <w:name w:val="批注主题 字符"/>
    <w:basedOn w:val="af2"/>
    <w:link w:val="afff7"/>
    <w:qFormat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  <w:qFormat/>
  </w:style>
  <w:style w:type="character" w:customStyle="1" w:styleId="source">
    <w:name w:val="source"/>
    <w:qFormat/>
  </w:style>
  <w:style w:type="character" w:customStyle="1" w:styleId="sourcepublicationdate">
    <w:name w:val="sourcepublicationdate"/>
    <w:qFormat/>
  </w:style>
  <w:style w:type="character" w:customStyle="1" w:styleId="hithilite">
    <w:name w:val="hithilite"/>
    <w:basedOn w:val="a3"/>
    <w:qFormat/>
  </w:style>
  <w:style w:type="paragraph" w:styleId="a1">
    <w:name w:val="List Paragraph"/>
    <w:uiPriority w:val="34"/>
    <w:qFormat/>
    <w:pPr>
      <w:numPr>
        <w:numId w:val="12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eastAsia="en-US"/>
    </w:rPr>
  </w:style>
  <w:style w:type="character" w:customStyle="1" w:styleId="10">
    <w:name w:val="标题 1 字符"/>
    <w:basedOn w:val="a3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22">
    <w:name w:val="标题 2 字符"/>
    <w:basedOn w:val="a3"/>
    <w:link w:val="21"/>
    <w:uiPriority w:val="9"/>
    <w:qFormat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32">
    <w:name w:val="标题 3 字符"/>
    <w:basedOn w:val="a3"/>
    <w:link w:val="31"/>
    <w:uiPriority w:val="9"/>
    <w:qFormat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42">
    <w:name w:val="标题 4 字符"/>
    <w:basedOn w:val="a3"/>
    <w:link w:val="41"/>
    <w:uiPriority w:val="9"/>
    <w:qFormat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52">
    <w:name w:val="标题 5 字符"/>
    <w:basedOn w:val="a3"/>
    <w:link w:val="51"/>
    <w:uiPriority w:val="9"/>
    <w:qFormat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60">
    <w:name w:val="标题 6 字符"/>
    <w:basedOn w:val="a3"/>
    <w:link w:val="6"/>
    <w:qFormat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70">
    <w:name w:val="标题 7 字符"/>
    <w:basedOn w:val="a3"/>
    <w:link w:val="7"/>
    <w:qFormat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80">
    <w:name w:val="标题 8 字符"/>
    <w:basedOn w:val="a3"/>
    <w:link w:val="8"/>
    <w:qFormat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90">
    <w:name w:val="标题 9 字符"/>
    <w:basedOn w:val="a3"/>
    <w:link w:val="9"/>
    <w:qFormat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eastAsia="en-US"/>
    </w:rPr>
  </w:style>
  <w:style w:type="paragraph" w:customStyle="1" w:styleId="Affiliation">
    <w:name w:val="Affiliation"/>
    <w:qFormat/>
    <w:pPr>
      <w:jc w:val="center"/>
    </w:pPr>
    <w:rPr>
      <w:rFonts w:ascii="Linux Libertine" w:eastAsia="Times New Roman" w:hAnsi="Linux Libertine" w:cs="Linux Libertine"/>
      <w:lang w:eastAsia="en-US"/>
    </w:rPr>
  </w:style>
  <w:style w:type="paragraph" w:customStyle="1" w:styleId="Appendix">
    <w:name w:val="Appendix"/>
    <w:link w:val="AppendixChar"/>
    <w:qFormat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eastAsia="en-US"/>
    </w:rPr>
  </w:style>
  <w:style w:type="character" w:customStyle="1" w:styleId="DOI">
    <w:name w:val="DOI"/>
    <w:basedOn w:val="a3"/>
    <w:uiPriority w:val="1"/>
    <w:qFormat/>
    <w:rPr>
      <w:color w:val="auto"/>
      <w:shd w:val="clear" w:color="auto" w:fill="auto"/>
    </w:rPr>
  </w:style>
  <w:style w:type="paragraph" w:customStyle="1" w:styleId="Head1">
    <w:name w:val="Head1"/>
    <w:qFormat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eastAsia="en-US"/>
    </w:rPr>
  </w:style>
  <w:style w:type="paragraph" w:customStyle="1" w:styleId="Head2">
    <w:name w:val="Head2"/>
    <w:qFormat/>
    <w:pPr>
      <w:spacing w:before="180" w:after="80"/>
      <w:ind w:left="400" w:hanging="400"/>
    </w:pPr>
    <w:rPr>
      <w:rFonts w:ascii="Linux Libertine" w:eastAsia="Times New Roman" w:hAnsi="Linux Libertine" w:cs="Linux Libertine"/>
      <w:b/>
      <w:sz w:val="22"/>
      <w:lang w:eastAsia="en-US"/>
    </w:rPr>
  </w:style>
  <w:style w:type="paragraph" w:customStyle="1" w:styleId="Head3">
    <w:name w:val="Head3"/>
    <w:qFormat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eastAsia="en-US"/>
    </w:rPr>
  </w:style>
  <w:style w:type="paragraph" w:customStyle="1" w:styleId="Head4">
    <w:name w:val="Head4"/>
    <w:qFormat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eastAsia="en-US"/>
    </w:rPr>
  </w:style>
  <w:style w:type="paragraph" w:customStyle="1" w:styleId="Head5">
    <w:name w:val="Head5"/>
    <w:qFormat/>
    <w:pPr>
      <w:spacing w:before="120" w:after="120"/>
    </w:pPr>
    <w:rPr>
      <w:rFonts w:ascii="Linux Biolinum" w:eastAsia="Times New Roman" w:hAnsi="Linux Biolinum" w:cs="Times New Roman"/>
      <w:sz w:val="22"/>
      <w:lang w:eastAsia="en-US"/>
    </w:rPr>
  </w:style>
  <w:style w:type="paragraph" w:customStyle="1" w:styleId="History">
    <w:name w:val="History"/>
    <w:basedOn w:val="a2"/>
    <w:qFormat/>
    <w:pPr>
      <w:spacing w:before="120"/>
    </w:pPr>
    <w:rPr>
      <w:rFonts w:cs="Linux Libertine"/>
    </w:rPr>
  </w:style>
  <w:style w:type="paragraph" w:customStyle="1" w:styleId="Titledocument">
    <w:name w:val="Title_document"/>
    <w:qFormat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eastAsia="en-US"/>
    </w:rPr>
  </w:style>
  <w:style w:type="paragraph" w:customStyle="1" w:styleId="programCodedisplay">
    <w:name w:val="programCode_display"/>
    <w:basedOn w:val="a2"/>
    <w:qFormat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a3"/>
    <w:uiPriority w:val="1"/>
    <w:qFormat/>
    <w:rPr>
      <w:color w:val="auto"/>
      <w:shd w:val="clear" w:color="auto" w:fill="auto"/>
    </w:rPr>
  </w:style>
  <w:style w:type="paragraph" w:styleId="affff5">
    <w:name w:val="Quote"/>
    <w:basedOn w:val="a2"/>
    <w:next w:val="a2"/>
    <w:link w:val="affff6"/>
    <w:uiPriority w:val="29"/>
    <w:qFormat/>
    <w:pPr>
      <w:ind w:left="720"/>
    </w:pPr>
    <w:rPr>
      <w:iCs/>
      <w:color w:val="000000" w:themeColor="text1"/>
    </w:rPr>
  </w:style>
  <w:style w:type="character" w:customStyle="1" w:styleId="affff6">
    <w:name w:val="引用 字符"/>
    <w:basedOn w:val="a3"/>
    <w:link w:val="affff5"/>
    <w:uiPriority w:val="29"/>
    <w:qFormat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qFormat/>
    <w:pPr>
      <w:jc w:val="right"/>
    </w:pPr>
    <w:rPr>
      <w:rFonts w:ascii="Linux Libertine" w:eastAsia="Times New Roman" w:hAnsi="Linux Libertine" w:cs="Times New Roman"/>
      <w:sz w:val="18"/>
      <w:lang w:eastAsia="en-US"/>
    </w:rPr>
  </w:style>
  <w:style w:type="character" w:customStyle="1" w:styleId="URL">
    <w:name w:val="URL"/>
    <w:basedOn w:val="a3"/>
    <w:uiPriority w:val="1"/>
    <w:qFormat/>
    <w:rPr>
      <w:color w:val="auto"/>
      <w:shd w:val="clear" w:color="auto" w:fill="auto"/>
    </w:rPr>
  </w:style>
  <w:style w:type="paragraph" w:customStyle="1" w:styleId="VersoLRH">
    <w:name w:val="Verso_(LRH)"/>
    <w:qFormat/>
    <w:rPr>
      <w:rFonts w:ascii="Linux Libertine" w:eastAsia="Times New Roman" w:hAnsi="Linux Libertine" w:cs="Times New Roman"/>
      <w:sz w:val="14"/>
      <w:lang w:eastAsia="en-US"/>
    </w:rPr>
  </w:style>
  <w:style w:type="character" w:customStyle="1" w:styleId="Volume0">
    <w:name w:val="Volume"/>
    <w:basedOn w:val="a3"/>
    <w:uiPriority w:val="1"/>
    <w:qFormat/>
    <w:rPr>
      <w:color w:val="auto"/>
      <w:shd w:val="clear" w:color="auto" w:fill="auto"/>
    </w:rPr>
  </w:style>
  <w:style w:type="character" w:customStyle="1" w:styleId="Pages">
    <w:name w:val="Pages"/>
    <w:basedOn w:val="a3"/>
    <w:uiPriority w:val="1"/>
    <w:qFormat/>
    <w:rPr>
      <w:color w:val="auto"/>
      <w:shd w:val="clear" w:color="auto" w:fill="auto"/>
    </w:rPr>
  </w:style>
  <w:style w:type="character" w:customStyle="1" w:styleId="Degree">
    <w:name w:val="Degree"/>
    <w:basedOn w:val="a3"/>
    <w:uiPriority w:val="1"/>
    <w:qFormat/>
    <w:rPr>
      <w:color w:val="auto"/>
      <w:shd w:val="clear" w:color="auto" w:fill="auto"/>
    </w:rPr>
  </w:style>
  <w:style w:type="character" w:customStyle="1" w:styleId="Role">
    <w:name w:val="Role"/>
    <w:basedOn w:val="a3"/>
    <w:uiPriority w:val="1"/>
    <w:qFormat/>
    <w:rPr>
      <w:color w:val="92D050"/>
    </w:rPr>
  </w:style>
  <w:style w:type="paragraph" w:customStyle="1" w:styleId="AbsHead">
    <w:name w:val="AbsHead"/>
    <w:link w:val="AbsHeadChar"/>
    <w:qFormat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a3"/>
    <w:link w:val="AbsHead"/>
    <w:qFormat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a3"/>
    <w:uiPriority w:val="1"/>
    <w:qFormat/>
    <w:rPr>
      <w:color w:val="FF0000"/>
    </w:rPr>
  </w:style>
  <w:style w:type="paragraph" w:customStyle="1" w:styleId="AckHead">
    <w:name w:val="AckHead"/>
    <w:link w:val="AckHeadChar"/>
    <w:qFormat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eastAsia="en-US"/>
    </w:rPr>
  </w:style>
  <w:style w:type="character" w:customStyle="1" w:styleId="AckHeadChar">
    <w:name w:val="AckHead Char"/>
    <w:basedOn w:val="a3"/>
    <w:link w:val="AckHead"/>
    <w:qFormat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qFormat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eastAsia="en-US"/>
    </w:rPr>
  </w:style>
  <w:style w:type="character" w:customStyle="1" w:styleId="AppendixChar">
    <w:name w:val="Appendix Char"/>
    <w:basedOn w:val="a3"/>
    <w:link w:val="Appendix"/>
    <w:qFormat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pPr>
      <w:spacing w:before="340" w:after="40"/>
    </w:pPr>
    <w:rPr>
      <w:rFonts w:ascii="Linux Libertine" w:eastAsia="Times New Roman" w:hAnsi="Linux Libertine" w:cs="Linux Libertine"/>
      <w:b/>
      <w:sz w:val="22"/>
      <w:lang w:eastAsia="en-US"/>
    </w:rPr>
  </w:style>
  <w:style w:type="paragraph" w:customStyle="1" w:styleId="AppendixH2">
    <w:name w:val="AppendixH2"/>
    <w:qFormat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eastAsia="en-US"/>
    </w:rPr>
  </w:style>
  <w:style w:type="paragraph" w:customStyle="1" w:styleId="AppendixH3">
    <w:name w:val="AppendixH3"/>
    <w:qFormat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eastAsia="en-US"/>
    </w:rPr>
  </w:style>
  <w:style w:type="character" w:customStyle="1" w:styleId="ArticleTitle">
    <w:name w:val="ArticleTitle"/>
    <w:basedOn w:val="a3"/>
    <w:uiPriority w:val="1"/>
    <w:qFormat/>
    <w:rPr>
      <w:color w:val="auto"/>
      <w:shd w:val="clear" w:color="auto" w:fill="auto"/>
    </w:rPr>
  </w:style>
  <w:style w:type="paragraph" w:customStyle="1" w:styleId="AuthNotes">
    <w:name w:val="AuthNotes"/>
    <w:qFormat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eastAsia="en-US"/>
    </w:rPr>
  </w:style>
  <w:style w:type="character" w:customStyle="1" w:styleId="author-comment">
    <w:name w:val="author-comment"/>
    <w:basedOn w:val="a3"/>
    <w:uiPriority w:val="1"/>
    <w:qFormat/>
    <w:rPr>
      <w:color w:val="8064A2" w:themeColor="accent4"/>
    </w:rPr>
  </w:style>
  <w:style w:type="paragraph" w:customStyle="1" w:styleId="Authors">
    <w:name w:val="Authors"/>
    <w:link w:val="AuthorsChar"/>
    <w:qFormat/>
    <w:pPr>
      <w:spacing w:before="280" w:after="160"/>
    </w:pPr>
    <w:rPr>
      <w:rFonts w:ascii="Linux Libertine" w:eastAsiaTheme="minorHAnsi" w:hAnsi="Linux Libertine" w:cs="Linux Libertine"/>
      <w:sz w:val="24"/>
      <w:szCs w:val="22"/>
      <w:lang w:eastAsia="en-US"/>
    </w:rPr>
  </w:style>
  <w:style w:type="character" w:customStyle="1" w:styleId="AuthorsChar">
    <w:name w:val="Authors Char"/>
    <w:basedOn w:val="a3"/>
    <w:link w:val="Authors"/>
    <w:qFormat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a3"/>
    <w:uiPriority w:val="1"/>
    <w:qFormat/>
    <w:rPr>
      <w:color w:val="auto"/>
      <w:shd w:val="clear" w:color="auto" w:fill="auto"/>
    </w:rPr>
  </w:style>
  <w:style w:type="paragraph" w:customStyle="1" w:styleId="BoxText">
    <w:name w:val="BoxText"/>
    <w:qFormat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eastAsia="en-US"/>
    </w:rPr>
  </w:style>
  <w:style w:type="paragraph" w:customStyle="1" w:styleId="BoxTitle">
    <w:name w:val="BoxTitle"/>
    <w:basedOn w:val="a2"/>
    <w:qFormat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a3"/>
    <w:uiPriority w:val="1"/>
    <w:qFormat/>
    <w:rPr>
      <w:color w:val="auto"/>
      <w:shd w:val="clear" w:color="auto" w:fill="auto"/>
    </w:rPr>
  </w:style>
  <w:style w:type="character" w:customStyle="1" w:styleId="Collab">
    <w:name w:val="Collab"/>
    <w:basedOn w:val="a3"/>
    <w:uiPriority w:val="1"/>
    <w:qFormat/>
    <w:rPr>
      <w:color w:val="auto"/>
      <w:shd w:val="clear" w:color="auto" w:fill="auto"/>
    </w:rPr>
  </w:style>
  <w:style w:type="character" w:customStyle="1" w:styleId="ConfDate">
    <w:name w:val="ConfDate"/>
    <w:basedOn w:val="a3"/>
    <w:uiPriority w:val="1"/>
    <w:qFormat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a3"/>
    <w:uiPriority w:val="1"/>
    <w:qFormat/>
    <w:rPr>
      <w:color w:val="003300"/>
      <w:shd w:val="clear" w:color="auto" w:fill="9999FF"/>
    </w:rPr>
  </w:style>
  <w:style w:type="character" w:customStyle="1" w:styleId="ConfName">
    <w:name w:val="ConfName"/>
    <w:basedOn w:val="a3"/>
    <w:uiPriority w:val="1"/>
    <w:qFormat/>
    <w:rPr>
      <w:color w:val="15BDBD"/>
    </w:rPr>
  </w:style>
  <w:style w:type="paragraph" w:customStyle="1" w:styleId="Correspondence">
    <w:name w:val="Correspondence"/>
    <w:basedOn w:val="a2"/>
    <w:link w:val="CorrespondenceChar"/>
    <w:qFormat/>
    <w:rPr>
      <w:color w:val="215868" w:themeColor="accent5" w:themeShade="80"/>
    </w:rPr>
  </w:style>
  <w:style w:type="character" w:customStyle="1" w:styleId="CorrespondenceChar">
    <w:name w:val="Correspondence Char"/>
    <w:basedOn w:val="a3"/>
    <w:link w:val="Correspondence"/>
    <w:qFormat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a3"/>
    <w:uiPriority w:val="1"/>
    <w:qFormat/>
    <w:rPr>
      <w:color w:val="auto"/>
      <w:shd w:val="clear" w:color="auto" w:fill="auto"/>
    </w:rPr>
  </w:style>
  <w:style w:type="paragraph" w:customStyle="1" w:styleId="DefItem">
    <w:name w:val="DefItem"/>
    <w:basedOn w:val="a2"/>
    <w:qFormat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pPr>
      <w:spacing w:before="100" w:after="100"/>
    </w:pPr>
    <w:rPr>
      <w:rFonts w:ascii="Linux Libertine" w:eastAsiaTheme="minorHAnsi" w:hAnsi="Linux Libertine" w:cstheme="minorBidi"/>
      <w:sz w:val="18"/>
      <w:szCs w:val="22"/>
      <w:lang w:eastAsia="en-US"/>
    </w:rPr>
  </w:style>
  <w:style w:type="character" w:customStyle="1" w:styleId="DisplayFormulaChar">
    <w:name w:val="DisplayFormula Char"/>
    <w:basedOn w:val="a3"/>
    <w:link w:val="DisplayFormula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a3"/>
    <w:uiPriority w:val="1"/>
    <w:qFormat/>
    <w:rPr>
      <w:color w:val="auto"/>
      <w:shd w:val="clear" w:color="auto" w:fill="auto"/>
    </w:rPr>
  </w:style>
  <w:style w:type="character" w:customStyle="1" w:styleId="Edition">
    <w:name w:val="Edition"/>
    <w:basedOn w:val="a3"/>
    <w:uiPriority w:val="1"/>
    <w:qFormat/>
    <w:rPr>
      <w:color w:val="auto"/>
      <w:shd w:val="clear" w:color="auto" w:fill="auto"/>
    </w:rPr>
  </w:style>
  <w:style w:type="character" w:customStyle="1" w:styleId="EdSurname">
    <w:name w:val="EdSurname"/>
    <w:basedOn w:val="a3"/>
    <w:uiPriority w:val="1"/>
    <w:qFormat/>
    <w:rPr>
      <w:color w:val="auto"/>
      <w:shd w:val="clear" w:color="auto" w:fill="auto"/>
    </w:rPr>
  </w:style>
  <w:style w:type="character" w:customStyle="1" w:styleId="Email">
    <w:name w:val="Email"/>
    <w:basedOn w:val="a3"/>
    <w:uiPriority w:val="1"/>
    <w:qFormat/>
    <w:rPr>
      <w:color w:val="0808B8"/>
    </w:rPr>
  </w:style>
  <w:style w:type="character" w:customStyle="1" w:styleId="Fax">
    <w:name w:val="Fax"/>
    <w:basedOn w:val="a3"/>
    <w:uiPriority w:val="1"/>
    <w:qFormat/>
    <w:rPr>
      <w:color w:val="C00000"/>
    </w:rPr>
  </w:style>
  <w:style w:type="paragraph" w:customStyle="1" w:styleId="FigNote">
    <w:name w:val="FigNote"/>
    <w:basedOn w:val="TableFootnote"/>
    <w:qFormat/>
  </w:style>
  <w:style w:type="paragraph" w:customStyle="1" w:styleId="TableFootnote">
    <w:name w:val="TableFootnote"/>
    <w:basedOn w:val="a2"/>
    <w:link w:val="TableFootnoteChar"/>
    <w:qFormat/>
    <w:pPr>
      <w:spacing w:before="60"/>
      <w:jc w:val="center"/>
    </w:pPr>
    <w:rPr>
      <w:rFonts w:cs="Linux Libertine"/>
      <w:sz w:val="14"/>
    </w:rPr>
  </w:style>
  <w:style w:type="paragraph" w:customStyle="1" w:styleId="FigureCaption">
    <w:name w:val="FigureCaption"/>
    <w:link w:val="FigureCaptionChar"/>
    <w:qFormat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eastAsia="en-US"/>
    </w:rPr>
  </w:style>
  <w:style w:type="character" w:customStyle="1" w:styleId="FigureCaptionChar">
    <w:name w:val="FigureCaption Char"/>
    <w:basedOn w:val="a3"/>
    <w:link w:val="FigureCaption"/>
    <w:qFormat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a3"/>
    <w:uiPriority w:val="1"/>
    <w:qFormat/>
    <w:rPr>
      <w:color w:val="auto"/>
      <w:shd w:val="clear" w:color="auto" w:fill="auto"/>
    </w:rPr>
  </w:style>
  <w:style w:type="character" w:customStyle="1" w:styleId="focus">
    <w:name w:val="focus"/>
    <w:basedOn w:val="a3"/>
    <w:qFormat/>
  </w:style>
  <w:style w:type="character" w:customStyle="1" w:styleId="FundAgency">
    <w:name w:val="FundAgency"/>
    <w:basedOn w:val="a3"/>
    <w:uiPriority w:val="1"/>
    <w:qFormat/>
    <w:rPr>
      <w:color w:val="666699"/>
    </w:rPr>
  </w:style>
  <w:style w:type="character" w:customStyle="1" w:styleId="FundNumber">
    <w:name w:val="FundNumber"/>
    <w:basedOn w:val="a3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a3"/>
    <w:uiPriority w:val="1"/>
    <w:qFormat/>
    <w:rPr>
      <w:color w:val="auto"/>
      <w:shd w:val="clear" w:color="auto" w:fill="auto"/>
    </w:rPr>
  </w:style>
  <w:style w:type="character" w:customStyle="1" w:styleId="JournalTitle">
    <w:name w:val="JournalTitle"/>
    <w:basedOn w:val="a3"/>
    <w:uiPriority w:val="1"/>
    <w:qFormat/>
    <w:rPr>
      <w:color w:val="auto"/>
      <w:shd w:val="clear" w:color="auto" w:fill="auto"/>
    </w:rPr>
  </w:style>
  <w:style w:type="paragraph" w:customStyle="1" w:styleId="KeyWordHead">
    <w:name w:val="KeyWordHead"/>
    <w:qFormat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eastAsia="en-US"/>
    </w:rPr>
  </w:style>
  <w:style w:type="paragraph" w:customStyle="1" w:styleId="KeyWords">
    <w:name w:val="KeyWords"/>
    <w:basedOn w:val="a2"/>
    <w:qFormat/>
    <w:pPr>
      <w:spacing w:before="60" w:after="60"/>
    </w:pPr>
  </w:style>
  <w:style w:type="character" w:customStyle="1" w:styleId="Label">
    <w:name w:val="Label"/>
    <w:basedOn w:val="a3"/>
    <w:uiPriority w:val="1"/>
    <w:qFormat/>
    <w:rPr>
      <w:rFonts w:ascii="Linux Libertine" w:hAnsi="Linux Libertine"/>
      <w:color w:val="auto"/>
    </w:rPr>
  </w:style>
  <w:style w:type="character" w:customStyle="1" w:styleId="MiscDate">
    <w:name w:val="MiscDate"/>
    <w:basedOn w:val="a3"/>
    <w:uiPriority w:val="1"/>
    <w:qFormat/>
    <w:rPr>
      <w:color w:val="7030A0"/>
    </w:rPr>
  </w:style>
  <w:style w:type="character" w:customStyle="1" w:styleId="name-alternative">
    <w:name w:val="name-alternative"/>
    <w:basedOn w:val="a3"/>
    <w:uiPriority w:val="1"/>
    <w:qFormat/>
    <w:rPr>
      <w:color w:val="0D0D0D" w:themeColor="text1" w:themeTint="F2"/>
    </w:rPr>
  </w:style>
  <w:style w:type="paragraph" w:customStyle="1" w:styleId="NomenclatureHead">
    <w:name w:val="NomenclatureHead"/>
    <w:basedOn w:val="a2"/>
    <w:qFormat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a3"/>
    <w:uiPriority w:val="1"/>
    <w:qFormat/>
    <w:rPr>
      <w:color w:val="548DD4" w:themeColor="text2" w:themeTint="99"/>
    </w:rPr>
  </w:style>
  <w:style w:type="character" w:customStyle="1" w:styleId="OrgName">
    <w:name w:val="OrgName"/>
    <w:basedOn w:val="a3"/>
    <w:uiPriority w:val="1"/>
    <w:qFormat/>
    <w:rPr>
      <w:color w:val="17365D" w:themeColor="text2" w:themeShade="BF"/>
    </w:rPr>
  </w:style>
  <w:style w:type="paragraph" w:customStyle="1" w:styleId="Para">
    <w:name w:val="Para"/>
    <w:qFormat/>
    <w:pPr>
      <w:spacing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eastAsia="en-US"/>
    </w:rPr>
  </w:style>
  <w:style w:type="character" w:customStyle="1" w:styleId="PatentNum">
    <w:name w:val="PatentNum"/>
    <w:basedOn w:val="a3"/>
    <w:uiPriority w:val="1"/>
    <w:qFormat/>
    <w:rPr>
      <w:color w:val="0000FF"/>
    </w:rPr>
  </w:style>
  <w:style w:type="character" w:customStyle="1" w:styleId="Phone">
    <w:name w:val="Phone"/>
    <w:basedOn w:val="a3"/>
    <w:uiPriority w:val="1"/>
    <w:qFormat/>
    <w:rPr>
      <w:color w:val="A0502C"/>
    </w:rPr>
  </w:style>
  <w:style w:type="character" w:customStyle="1" w:styleId="PinCode">
    <w:name w:val="PinCode"/>
    <w:basedOn w:val="a3"/>
    <w:uiPriority w:val="1"/>
    <w:qFormat/>
    <w:rPr>
      <w:color w:val="808000"/>
    </w:rPr>
  </w:style>
  <w:style w:type="character" w:styleId="affff7">
    <w:name w:val="Placeholder Text"/>
    <w:basedOn w:val="a3"/>
    <w:uiPriority w:val="99"/>
    <w:semiHidden/>
    <w:qFormat/>
    <w:rPr>
      <w:color w:val="808080"/>
    </w:rPr>
  </w:style>
  <w:style w:type="paragraph" w:customStyle="1" w:styleId="Poem">
    <w:name w:val="Poem"/>
    <w:basedOn w:val="a2"/>
    <w:qFormat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a2"/>
    <w:qFormat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a3"/>
    <w:uiPriority w:val="1"/>
    <w:qFormat/>
    <w:rPr>
      <w:color w:val="auto"/>
      <w:shd w:val="clear" w:color="auto" w:fill="auto"/>
    </w:rPr>
  </w:style>
  <w:style w:type="paragraph" w:customStyle="1" w:styleId="Source0">
    <w:name w:val="Source"/>
    <w:basedOn w:val="a2"/>
    <w:qFormat/>
    <w:pPr>
      <w:spacing w:after="200" w:line="276" w:lineRule="auto"/>
      <w:ind w:left="720"/>
      <w:jc w:val="right"/>
    </w:pPr>
    <w:rPr>
      <w:sz w:val="22"/>
    </w:rPr>
  </w:style>
  <w:style w:type="character" w:customStyle="1" w:styleId="ReceivedDate">
    <w:name w:val="ReceivedDate"/>
    <w:basedOn w:val="a3"/>
    <w:uiPriority w:val="1"/>
    <w:qFormat/>
    <w:rPr>
      <w:color w:val="00B050"/>
    </w:rPr>
  </w:style>
  <w:style w:type="paragraph" w:customStyle="1" w:styleId="ReferenceHead">
    <w:name w:val="ReferenceHead"/>
    <w:qFormat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eastAsia="en-US"/>
    </w:rPr>
  </w:style>
  <w:style w:type="character" w:customStyle="1" w:styleId="RefMisc">
    <w:name w:val="RefMisc"/>
    <w:basedOn w:val="a3"/>
    <w:uiPriority w:val="1"/>
    <w:qFormat/>
    <w:rPr>
      <w:color w:val="auto"/>
      <w:shd w:val="clear" w:color="auto" w:fill="auto"/>
    </w:rPr>
  </w:style>
  <w:style w:type="character" w:customStyle="1" w:styleId="RevisedDate">
    <w:name w:val="RevisedDate"/>
    <w:basedOn w:val="a3"/>
    <w:uiPriority w:val="1"/>
    <w:qFormat/>
    <w:rPr>
      <w:color w:val="0070C0"/>
    </w:rPr>
  </w:style>
  <w:style w:type="paragraph" w:customStyle="1" w:styleId="SignatureAff">
    <w:name w:val="SignatureAff"/>
    <w:basedOn w:val="a2"/>
    <w:qFormat/>
    <w:pPr>
      <w:jc w:val="right"/>
    </w:pPr>
  </w:style>
  <w:style w:type="paragraph" w:customStyle="1" w:styleId="SignatureBlock">
    <w:name w:val="SignatureBlock"/>
    <w:basedOn w:val="a2"/>
    <w:qFormat/>
    <w:pPr>
      <w:jc w:val="right"/>
    </w:pPr>
    <w:rPr>
      <w:bdr w:val="dotted" w:sz="4" w:space="0" w:color="auto"/>
    </w:rPr>
  </w:style>
  <w:style w:type="character" w:customStyle="1" w:styleId="State">
    <w:name w:val="State"/>
    <w:basedOn w:val="a3"/>
    <w:uiPriority w:val="1"/>
    <w:qFormat/>
    <w:rPr>
      <w:color w:val="A70B38"/>
    </w:rPr>
  </w:style>
  <w:style w:type="paragraph" w:customStyle="1" w:styleId="StatementItalic">
    <w:name w:val="StatementItalic"/>
    <w:basedOn w:val="a2"/>
    <w:qFormat/>
    <w:pPr>
      <w:ind w:left="720"/>
    </w:pPr>
    <w:rPr>
      <w:i/>
      <w:sz w:val="20"/>
    </w:rPr>
  </w:style>
  <w:style w:type="paragraph" w:customStyle="1" w:styleId="Statements">
    <w:name w:val="Statements"/>
    <w:basedOn w:val="a2"/>
    <w:qFormat/>
    <w:pPr>
      <w:ind w:firstLine="240"/>
    </w:pPr>
  </w:style>
  <w:style w:type="character" w:customStyle="1" w:styleId="Street">
    <w:name w:val="Street"/>
    <w:basedOn w:val="a3"/>
    <w:uiPriority w:val="1"/>
    <w:qFormat/>
    <w:rPr>
      <w:color w:val="auto"/>
      <w:shd w:val="clear" w:color="auto" w:fill="auto"/>
    </w:rPr>
  </w:style>
  <w:style w:type="character" w:customStyle="1" w:styleId="Suffix">
    <w:name w:val="Suffix"/>
    <w:basedOn w:val="a3"/>
    <w:uiPriority w:val="1"/>
    <w:qFormat/>
    <w:rPr>
      <w:color w:val="auto"/>
      <w:shd w:val="clear" w:color="auto" w:fill="auto"/>
    </w:rPr>
  </w:style>
  <w:style w:type="character" w:customStyle="1" w:styleId="Surname">
    <w:name w:val="Surname"/>
    <w:basedOn w:val="a3"/>
    <w:uiPriority w:val="1"/>
    <w:qFormat/>
    <w:rPr>
      <w:color w:val="auto"/>
      <w:shd w:val="clear" w:color="auto" w:fill="auto"/>
    </w:rPr>
  </w:style>
  <w:style w:type="paragraph" w:customStyle="1" w:styleId="TableCaption">
    <w:name w:val="TableCaption"/>
    <w:link w:val="TableCaptionChar"/>
    <w:qFormat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eastAsia="en-US"/>
    </w:rPr>
  </w:style>
  <w:style w:type="character" w:customStyle="1" w:styleId="TableCaptionChar">
    <w:name w:val="TableCaption Char"/>
    <w:basedOn w:val="a3"/>
    <w:link w:val="TableCaption"/>
    <w:qFormat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FootnoteChar">
    <w:name w:val="TableFootnote Char"/>
    <w:basedOn w:val="a3"/>
    <w:link w:val="TableFootnote"/>
    <w:qFormat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Pr>
      <w:sz w:val="20"/>
    </w:rPr>
  </w:style>
  <w:style w:type="paragraph" w:customStyle="1" w:styleId="TransAbstract">
    <w:name w:val="TransAbstract"/>
    <w:basedOn w:val="Abstract"/>
    <w:qFormat/>
    <w:pPr>
      <w:spacing w:after="210"/>
    </w:pPr>
  </w:style>
  <w:style w:type="character" w:customStyle="1" w:styleId="TransTitle">
    <w:name w:val="TransTitle"/>
    <w:basedOn w:val="a3"/>
    <w:uiPriority w:val="1"/>
    <w:qFormat/>
    <w:rPr>
      <w:color w:val="E36C0A" w:themeColor="accent6" w:themeShade="BF"/>
    </w:rPr>
  </w:style>
  <w:style w:type="character" w:customStyle="1" w:styleId="Year">
    <w:name w:val="Year"/>
    <w:basedOn w:val="a3"/>
    <w:uiPriority w:val="1"/>
    <w:qFormat/>
    <w:rPr>
      <w:color w:val="auto"/>
      <w:shd w:val="clear" w:color="auto" w:fill="auto"/>
    </w:rPr>
  </w:style>
  <w:style w:type="paragraph" w:customStyle="1" w:styleId="DisplayFormulaUnnum">
    <w:name w:val="DisplayFormulaUnnum"/>
    <w:basedOn w:val="a2"/>
    <w:link w:val="DisplayFormulaUnnumChar"/>
    <w:qFormat/>
  </w:style>
  <w:style w:type="character" w:customStyle="1" w:styleId="DateChar">
    <w:name w:val="Date Char"/>
    <w:basedOn w:val="a3"/>
    <w:uiPriority w:val="99"/>
    <w:semiHidden/>
    <w:qFormat/>
  </w:style>
  <w:style w:type="character" w:customStyle="1" w:styleId="SubtitleChar">
    <w:name w:val="Subtitle Char"/>
    <w:basedOn w:val="a3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a3"/>
    <w:link w:val="DisplayFormulaUnnum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a2"/>
    <w:link w:val="FigureUnnumChar"/>
    <w:qFormat/>
  </w:style>
  <w:style w:type="character" w:customStyle="1" w:styleId="FigureUnnumChar">
    <w:name w:val="FigureUnnum Char"/>
    <w:basedOn w:val="a3"/>
    <w:link w:val="FigureUnnum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a2"/>
    <w:link w:val="PresentAddressChar"/>
    <w:qFormat/>
  </w:style>
  <w:style w:type="character" w:customStyle="1" w:styleId="PresentAddressChar">
    <w:name w:val="PresentAddress Char"/>
    <w:basedOn w:val="a3"/>
    <w:link w:val="PresentAddress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qFormat/>
    <w:pPr>
      <w:ind w:firstLine="0"/>
    </w:pPr>
  </w:style>
  <w:style w:type="character" w:customStyle="1" w:styleId="ParaContinueChar">
    <w:name w:val="ParaContinue Char"/>
    <w:basedOn w:val="a3"/>
    <w:link w:val="ParaContinue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uthorBioChar">
    <w:name w:val="AuthorBio Char"/>
    <w:basedOn w:val="a3"/>
    <w:link w:val="AuthorBio"/>
    <w:qFormat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a2"/>
    <w:qFormat/>
    <w:pPr>
      <w:pBdr>
        <w:top w:val="single" w:sz="4" w:space="1" w:color="auto"/>
        <w:bottom w:val="single" w:sz="4" w:space="1" w:color="auto"/>
      </w:pBdr>
      <w:shd w:val="pct10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a3"/>
    <w:uiPriority w:val="1"/>
    <w:qFormat/>
    <w:rPr>
      <w:color w:val="auto"/>
      <w:shd w:val="clear" w:color="auto" w:fill="auto"/>
    </w:rPr>
  </w:style>
  <w:style w:type="character" w:customStyle="1" w:styleId="Report">
    <w:name w:val="Report"/>
    <w:basedOn w:val="a3"/>
    <w:uiPriority w:val="1"/>
    <w:qFormat/>
    <w:rPr>
      <w:shd w:val="clear" w:color="auto" w:fill="auto"/>
    </w:rPr>
  </w:style>
  <w:style w:type="character" w:customStyle="1" w:styleId="Thesis">
    <w:name w:val="Thesis"/>
    <w:basedOn w:val="a3"/>
    <w:uiPriority w:val="1"/>
    <w:qFormat/>
    <w:rPr>
      <w:color w:val="auto"/>
      <w:shd w:val="clear" w:color="auto" w:fill="auto"/>
    </w:rPr>
  </w:style>
  <w:style w:type="character" w:customStyle="1" w:styleId="Issn">
    <w:name w:val="Issn"/>
    <w:basedOn w:val="a3"/>
    <w:uiPriority w:val="1"/>
    <w:qFormat/>
    <w:rPr>
      <w:shd w:val="clear" w:color="auto" w:fill="auto"/>
    </w:rPr>
  </w:style>
  <w:style w:type="character" w:customStyle="1" w:styleId="Isbn">
    <w:name w:val="Isbn"/>
    <w:basedOn w:val="a3"/>
    <w:uiPriority w:val="1"/>
    <w:qFormat/>
    <w:rPr>
      <w:shd w:val="clear" w:color="auto" w:fill="auto"/>
    </w:rPr>
  </w:style>
  <w:style w:type="character" w:customStyle="1" w:styleId="Coden">
    <w:name w:val="Coden"/>
    <w:basedOn w:val="a3"/>
    <w:uiPriority w:val="1"/>
    <w:qFormat/>
    <w:rPr>
      <w:color w:val="auto"/>
      <w:shd w:val="clear" w:color="auto" w:fill="auto"/>
    </w:rPr>
  </w:style>
  <w:style w:type="character" w:customStyle="1" w:styleId="Patent">
    <w:name w:val="Patent"/>
    <w:basedOn w:val="a3"/>
    <w:uiPriority w:val="1"/>
    <w:qFormat/>
    <w:rPr>
      <w:color w:val="auto"/>
      <w:shd w:val="clear" w:color="auto" w:fill="auto"/>
    </w:rPr>
  </w:style>
  <w:style w:type="character" w:customStyle="1" w:styleId="MiddleName">
    <w:name w:val="MiddleName"/>
    <w:basedOn w:val="a3"/>
    <w:uiPriority w:val="1"/>
    <w:qFormat/>
    <w:rPr>
      <w:color w:val="auto"/>
      <w:shd w:val="clear" w:color="auto" w:fill="auto"/>
    </w:rPr>
  </w:style>
  <w:style w:type="character" w:customStyle="1" w:styleId="Query">
    <w:name w:val="Query"/>
    <w:basedOn w:val="a3"/>
    <w:uiPriority w:val="1"/>
    <w:qFormat/>
    <w:rPr>
      <w:shd w:val="clear" w:color="auto" w:fill="FFFF0F"/>
    </w:rPr>
  </w:style>
  <w:style w:type="character" w:customStyle="1" w:styleId="EdMiddleName">
    <w:name w:val="EdMiddleName"/>
    <w:basedOn w:val="a3"/>
    <w:uiPriority w:val="1"/>
    <w:qFormat/>
    <w:rPr>
      <w:shd w:val="clear" w:color="auto" w:fill="auto"/>
    </w:rPr>
  </w:style>
  <w:style w:type="paragraph" w:customStyle="1" w:styleId="UnnumFigure">
    <w:name w:val="UnnumFigure"/>
    <w:basedOn w:val="a2"/>
    <w:qFormat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a2"/>
    <w:qFormat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a2"/>
    <w:qFormat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a2"/>
    <w:qFormat/>
  </w:style>
  <w:style w:type="paragraph" w:customStyle="1" w:styleId="Bibentry">
    <w:name w:val="Bib_entry"/>
    <w:qFormat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eastAsia="en-US"/>
    </w:rPr>
  </w:style>
  <w:style w:type="paragraph" w:customStyle="1" w:styleId="ListStart">
    <w:name w:val="ListStart"/>
    <w:basedOn w:val="a2"/>
    <w:qFormat/>
  </w:style>
  <w:style w:type="paragraph" w:customStyle="1" w:styleId="ListEnd">
    <w:name w:val="ListEnd"/>
    <w:basedOn w:val="a2"/>
    <w:qFormat/>
  </w:style>
  <w:style w:type="paragraph" w:customStyle="1" w:styleId="AbbreviationHead">
    <w:name w:val="AbbreviationHead"/>
    <w:basedOn w:val="NomenclatureHead"/>
    <w:qFormat/>
  </w:style>
  <w:style w:type="paragraph" w:customStyle="1" w:styleId="GraphAbstract">
    <w:name w:val="GraphAbstract"/>
    <w:basedOn w:val="a2"/>
    <w:qFormat/>
  </w:style>
  <w:style w:type="paragraph" w:customStyle="1" w:styleId="Epigraph">
    <w:name w:val="Epigraph"/>
    <w:basedOn w:val="a2"/>
    <w:qFormat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qFormat/>
    <w:rPr>
      <w:color w:val="943634" w:themeColor="accent2" w:themeShade="BF"/>
    </w:rPr>
  </w:style>
  <w:style w:type="paragraph" w:customStyle="1" w:styleId="ConflictofInterest">
    <w:name w:val="Conflictof Interest"/>
    <w:basedOn w:val="Para"/>
    <w:qFormat/>
    <w:rPr>
      <w:sz w:val="22"/>
    </w:rPr>
  </w:style>
  <w:style w:type="paragraph" w:customStyle="1" w:styleId="FloatQuote">
    <w:name w:val="FloatQuote"/>
    <w:basedOn w:val="Para"/>
    <w:qFormat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qFormat/>
    <w:rPr>
      <w:sz w:val="22"/>
    </w:rPr>
  </w:style>
  <w:style w:type="character" w:customStyle="1" w:styleId="GrantNumber">
    <w:name w:val="GrantNumber"/>
    <w:basedOn w:val="FundingNumber"/>
    <w:uiPriority w:val="1"/>
    <w:qFormat/>
    <w:rPr>
      <w:color w:val="9900FF"/>
    </w:rPr>
  </w:style>
  <w:style w:type="character" w:customStyle="1" w:styleId="FundingNumber">
    <w:name w:val="FundingNumber"/>
    <w:basedOn w:val="a3"/>
    <w:uiPriority w:val="1"/>
    <w:qFormat/>
    <w:rPr>
      <w:color w:val="9900FF"/>
    </w:rPr>
  </w:style>
  <w:style w:type="character" w:customStyle="1" w:styleId="GrantSponser">
    <w:name w:val="GrantSponser"/>
    <w:basedOn w:val="FundingAgency"/>
    <w:uiPriority w:val="1"/>
    <w:qFormat/>
    <w:rPr>
      <w:color w:val="666699"/>
    </w:rPr>
  </w:style>
  <w:style w:type="character" w:customStyle="1" w:styleId="FundingAgency">
    <w:name w:val="FundingAgency"/>
    <w:basedOn w:val="a3"/>
    <w:uiPriority w:val="1"/>
    <w:qFormat/>
    <w:rPr>
      <w:color w:val="FF0000"/>
    </w:rPr>
  </w:style>
  <w:style w:type="paragraph" w:customStyle="1" w:styleId="SuppHead">
    <w:name w:val="SuppHead"/>
    <w:basedOn w:val="Head1"/>
    <w:qFormat/>
  </w:style>
  <w:style w:type="paragraph" w:customStyle="1" w:styleId="SuppInfo">
    <w:name w:val="SuppInfo"/>
    <w:basedOn w:val="Para"/>
    <w:qFormat/>
  </w:style>
  <w:style w:type="paragraph" w:customStyle="1" w:styleId="SuppMedia">
    <w:name w:val="SuppMedia"/>
    <w:basedOn w:val="Para"/>
    <w:qFormat/>
  </w:style>
  <w:style w:type="paragraph" w:customStyle="1" w:styleId="AdditionalInfoHead">
    <w:name w:val="AdditionalInfoHead"/>
    <w:basedOn w:val="Head1"/>
    <w:qFormat/>
  </w:style>
  <w:style w:type="paragraph" w:customStyle="1" w:styleId="AdditionalInfo">
    <w:name w:val="AdditionalInfo"/>
    <w:basedOn w:val="Para"/>
    <w:qFormat/>
  </w:style>
  <w:style w:type="paragraph" w:customStyle="1" w:styleId="Feature">
    <w:name w:val="Feature"/>
    <w:basedOn w:val="BoxTitle"/>
    <w:qFormat/>
  </w:style>
  <w:style w:type="paragraph" w:customStyle="1" w:styleId="AltTitle">
    <w:name w:val="AltTitle"/>
    <w:basedOn w:val="Titledocument"/>
    <w:qFormat/>
  </w:style>
  <w:style w:type="paragraph" w:customStyle="1" w:styleId="AltSubTitle">
    <w:name w:val="AltSubTitle"/>
    <w:basedOn w:val="affd"/>
    <w:qFormat/>
  </w:style>
  <w:style w:type="paragraph" w:customStyle="1" w:styleId="SelfCitation">
    <w:name w:val="SelfCitation"/>
    <w:basedOn w:val="Para"/>
    <w:qFormat/>
  </w:style>
  <w:style w:type="character" w:customStyle="1" w:styleId="affe">
    <w:name w:val="副标题 字符"/>
    <w:basedOn w:val="a3"/>
    <w:link w:val="affd"/>
    <w:uiPriority w:val="11"/>
    <w:qFormat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a2"/>
    <w:qFormat/>
  </w:style>
  <w:style w:type="paragraph" w:customStyle="1" w:styleId="Copyright">
    <w:name w:val="Copyright"/>
    <w:basedOn w:val="a2"/>
    <w:qFormat/>
  </w:style>
  <w:style w:type="paragraph" w:customStyle="1" w:styleId="InlineSupp">
    <w:name w:val="InlineSupp"/>
    <w:basedOn w:val="a2"/>
    <w:qFormat/>
  </w:style>
  <w:style w:type="paragraph" w:customStyle="1" w:styleId="SidebarQuote">
    <w:name w:val="SidebarQuote"/>
    <w:basedOn w:val="a2"/>
    <w:qFormat/>
  </w:style>
  <w:style w:type="character" w:customStyle="1" w:styleId="AltName">
    <w:name w:val="AltName"/>
    <w:basedOn w:val="a3"/>
    <w:uiPriority w:val="1"/>
    <w:qFormat/>
    <w:rPr>
      <w:color w:val="403152" w:themeColor="accent4" w:themeShade="80"/>
    </w:rPr>
  </w:style>
  <w:style w:type="paragraph" w:customStyle="1" w:styleId="StereoChemComp">
    <w:name w:val="StereoChemComp"/>
    <w:basedOn w:val="a2"/>
    <w:qFormat/>
  </w:style>
  <w:style w:type="paragraph" w:customStyle="1" w:styleId="StereoChemForm">
    <w:name w:val="StereoChemForm"/>
    <w:basedOn w:val="a2"/>
    <w:qFormat/>
  </w:style>
  <w:style w:type="paragraph" w:customStyle="1" w:styleId="StereoChemInfo">
    <w:name w:val="StereoChemInfo"/>
    <w:basedOn w:val="a2"/>
    <w:qFormat/>
  </w:style>
  <w:style w:type="paragraph" w:customStyle="1" w:styleId="MTDisplayEquation">
    <w:name w:val="MTDisplayEquation"/>
    <w:basedOn w:val="a2"/>
    <w:next w:val="a2"/>
    <w:link w:val="MTDisplayEquationChar"/>
    <w:qFormat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a3"/>
    <w:link w:val="MTDisplayEquation"/>
    <w:qFormat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a3"/>
    <w:qFormat/>
    <w:rPr>
      <w:sz w:val="28"/>
      <w:szCs w:val="28"/>
    </w:rPr>
  </w:style>
  <w:style w:type="character" w:customStyle="1" w:styleId="afff1">
    <w:name w:val="脚注文本 字符"/>
    <w:basedOn w:val="a3"/>
    <w:link w:val="afff0"/>
    <w:qFormat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qFormat/>
    <w:pPr>
      <w:spacing w:line="200" w:lineRule="exact"/>
    </w:pPr>
    <w:rPr>
      <w:rFonts w:ascii="Times New Roman" w:eastAsia="Times New Roman" w:hAnsi="Times New Roman" w:cs="Times New Roman"/>
      <w:sz w:val="18"/>
      <w:lang w:eastAsia="en-US"/>
    </w:rPr>
  </w:style>
  <w:style w:type="paragraph" w:customStyle="1" w:styleId="SIGPLANSectionheading">
    <w:name w:val="SIGPLAN Section heading"/>
    <w:basedOn w:val="SIGPLANBasic"/>
    <w:next w:val="SIGPLANParagraph1"/>
    <w:qFormat/>
    <w:pPr>
      <w:keepNext/>
      <w:numPr>
        <w:numId w:val="13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Paragraph1">
    <w:name w:val="SIGPLAN Paragraph 1"/>
    <w:basedOn w:val="SIGPLANBasic"/>
    <w:next w:val="SIGPLANParagraph"/>
    <w:qFormat/>
    <w:pPr>
      <w:jc w:val="both"/>
    </w:pPr>
  </w:style>
  <w:style w:type="paragraph" w:customStyle="1" w:styleId="SIGPLANParagraph">
    <w:name w:val="SIGPLAN Paragraph"/>
    <w:basedOn w:val="SIGPLANParagraph1"/>
    <w:qFormat/>
    <w:pPr>
      <w:ind w:firstLine="240"/>
    </w:pPr>
  </w:style>
  <w:style w:type="paragraph" w:customStyle="1" w:styleId="SIGPLANAcknowledgmentsheading">
    <w:name w:val="SIGPLAN Acknowledgments heading"/>
    <w:basedOn w:val="SIGPLANSectionheading"/>
    <w:next w:val="SIGPLANParagraph1"/>
    <w:qFormat/>
    <w:pPr>
      <w:numPr>
        <w:numId w:val="14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qFormat/>
    <w:pPr>
      <w:numPr>
        <w:numId w:val="15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qFormat/>
    <w:pPr>
      <w:numPr>
        <w:numId w:val="16"/>
      </w:numPr>
    </w:pPr>
  </w:style>
  <w:style w:type="paragraph" w:customStyle="1" w:styleId="SIGPLANAuthorname">
    <w:name w:val="SIGPLAN Author name"/>
    <w:basedOn w:val="a2"/>
    <w:next w:val="SIGPLANAuthoraffiliation"/>
    <w:qFormat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qFormat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qFormat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a3"/>
    <w:qFormat/>
    <w:rPr>
      <w:rFonts w:ascii="Lucida Console" w:hAnsi="Lucida Console"/>
      <w:sz w:val="16"/>
    </w:rPr>
  </w:style>
  <w:style w:type="character" w:customStyle="1" w:styleId="SIGPLANComputer">
    <w:name w:val="SIGPLAN Computer"/>
    <w:basedOn w:val="a3"/>
    <w:qFormat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qFormat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qFormat/>
    <w:rPr>
      <w:i/>
    </w:rPr>
  </w:style>
  <w:style w:type="paragraph" w:customStyle="1" w:styleId="SIGPLANEnunciation">
    <w:name w:val="SIGPLAN Enunciation"/>
    <w:basedOn w:val="SIGPLANParagraph1"/>
    <w:next w:val="SIGPLANParagraph1"/>
    <w:qFormat/>
    <w:pPr>
      <w:spacing w:before="140" w:after="140"/>
    </w:pPr>
  </w:style>
  <w:style w:type="character" w:customStyle="1" w:styleId="SIGPLANEnunciationcaption">
    <w:name w:val="SIGPLAN Enunciation caption"/>
    <w:basedOn w:val="a3"/>
    <w:qFormat/>
    <w:rPr>
      <w:smallCaps/>
    </w:rPr>
  </w:style>
  <w:style w:type="paragraph" w:customStyle="1" w:styleId="SIGPLANEquation">
    <w:name w:val="SIGPLAN Equation"/>
    <w:basedOn w:val="SIGPLANParagraph1"/>
    <w:next w:val="SIGPLANParagraph1"/>
    <w:qFormat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qFormat/>
    <w:pPr>
      <w:jc w:val="right"/>
    </w:pPr>
  </w:style>
  <w:style w:type="paragraph" w:customStyle="1" w:styleId="SIGPLANFigurecaption">
    <w:name w:val="SIGPLAN Figure caption"/>
    <w:basedOn w:val="SIGPLANParagraph1"/>
    <w:qFormat/>
    <w:pPr>
      <w:spacing w:before="20"/>
      <w:jc w:val="left"/>
    </w:pPr>
  </w:style>
  <w:style w:type="paragraph" w:customStyle="1" w:styleId="SIGPLANListparagraph">
    <w:name w:val="SIGPLAN List paragraph"/>
    <w:basedOn w:val="SIGPLANParagraph1"/>
    <w:qFormat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qFormat/>
    <w:pPr>
      <w:ind w:left="0"/>
    </w:pPr>
  </w:style>
  <w:style w:type="character" w:customStyle="1" w:styleId="SIGPLANParagraphheading">
    <w:name w:val="SIGPLAN Paragraph heading"/>
    <w:qFormat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qFormat/>
    <w:pPr>
      <w:spacing w:before="140"/>
      <w:outlineLvl w:val="3"/>
    </w:pPr>
  </w:style>
  <w:style w:type="paragraph" w:customStyle="1" w:styleId="SIGPLANReference">
    <w:name w:val="SIGPLAN Reference"/>
    <w:basedOn w:val="SIGPLANParagraph1"/>
    <w:qFormat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qFormat/>
    <w:pPr>
      <w:numPr>
        <w:numId w:val="17"/>
      </w:numPr>
    </w:pPr>
  </w:style>
  <w:style w:type="character" w:customStyle="1" w:styleId="SIGPLANSubparagraphheading">
    <w:name w:val="SIGPLAN Subparagraph heading"/>
    <w:qFormat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qFormat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qFormat/>
    <w:pPr>
      <w:outlineLvl w:val="2"/>
    </w:pPr>
  </w:style>
  <w:style w:type="paragraph" w:customStyle="1" w:styleId="SIGPLANTitle">
    <w:name w:val="SIGPLAN Title"/>
    <w:basedOn w:val="SIGPLANBasic"/>
    <w:qFormat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qFormat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qFormat/>
    <w:pPr>
      <w:spacing w:before="0" w:after="20"/>
    </w:pPr>
  </w:style>
  <w:style w:type="paragraph" w:customStyle="1" w:styleId="Address">
    <w:name w:val="Address"/>
    <w:qFormat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eastAsia="en-US"/>
    </w:rPr>
  </w:style>
  <w:style w:type="paragraph" w:customStyle="1" w:styleId="Algorithm">
    <w:name w:val="Algorithm"/>
    <w:basedOn w:val="a2"/>
    <w:qFormat/>
  </w:style>
  <w:style w:type="paragraph" w:customStyle="1" w:styleId="Annotation">
    <w:name w:val="Annotation"/>
    <w:basedOn w:val="a2"/>
    <w:qFormat/>
    <w:rPr>
      <w:sz w:val="20"/>
    </w:rPr>
  </w:style>
  <w:style w:type="paragraph" w:customStyle="1" w:styleId="Answer">
    <w:name w:val="Answer"/>
    <w:qFormat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eastAsia="en-US"/>
    </w:rPr>
  </w:style>
  <w:style w:type="paragraph" w:customStyle="1" w:styleId="AppendixNumber">
    <w:name w:val="AppendixNumber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ssessment">
    <w:name w:val="Assessment"/>
    <w:qFormat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eastAsia="en-US"/>
    </w:rPr>
  </w:style>
  <w:style w:type="paragraph" w:customStyle="1" w:styleId="AuthInfo">
    <w:name w:val="AuthInfo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uthorBioHead">
    <w:name w:val="AuthorBioHead"/>
    <w:qFormat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eastAsia="en-US"/>
    </w:rPr>
  </w:style>
  <w:style w:type="paragraph" w:customStyle="1" w:styleId="BibLaTex">
    <w:name w:val="Bib_LaTex"/>
    <w:qFormat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eastAsia="en-US"/>
    </w:rPr>
  </w:style>
  <w:style w:type="paragraph" w:customStyle="1" w:styleId="Blurb">
    <w:name w:val="Blurb"/>
    <w:basedOn w:val="a2"/>
    <w:qFormat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qFormat/>
  </w:style>
  <w:style w:type="paragraph" w:customStyle="1" w:styleId="BoxHead1">
    <w:name w:val="BoxHead1"/>
    <w:basedOn w:val="AppendixH1"/>
    <w:qFormat/>
  </w:style>
  <w:style w:type="paragraph" w:customStyle="1" w:styleId="BoxHead2">
    <w:name w:val="BoxHead2"/>
    <w:basedOn w:val="AppendixH2"/>
    <w:qFormat/>
  </w:style>
  <w:style w:type="paragraph" w:customStyle="1" w:styleId="BoxHead3">
    <w:name w:val="BoxHead3"/>
    <w:basedOn w:val="AppendixH3"/>
    <w:qFormat/>
  </w:style>
  <w:style w:type="paragraph" w:customStyle="1" w:styleId="BoxKeyword">
    <w:name w:val="BoxKeyword"/>
    <w:qFormat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eastAsia="en-US"/>
    </w:rPr>
  </w:style>
  <w:style w:type="paragraph" w:customStyle="1" w:styleId="Break">
    <w:name w:val="Break"/>
    <w:basedOn w:val="a2"/>
    <w:qFormat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a2"/>
    <w:qFormat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a2"/>
    <w:qFormat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a2"/>
    <w:next w:val="a2"/>
    <w:qFormat/>
    <w:pPr>
      <w:keepNext/>
      <w:keepLines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qFormat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a2"/>
    <w:qFormat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a2"/>
    <w:qFormat/>
  </w:style>
  <w:style w:type="paragraph" w:customStyle="1" w:styleId="ChemFormulaUnnum">
    <w:name w:val="ChemFormulaUnnum"/>
    <w:basedOn w:val="a2"/>
    <w:qFormat/>
  </w:style>
  <w:style w:type="paragraph" w:customStyle="1" w:styleId="Chemistry">
    <w:name w:val="Chemistry"/>
    <w:basedOn w:val="a2"/>
    <w:qFormat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qFormat/>
  </w:style>
  <w:style w:type="paragraph" w:customStyle="1" w:styleId="ClientTag">
    <w:name w:val="ClientTag"/>
    <w:basedOn w:val="a2"/>
    <w:qFormat/>
  </w:style>
  <w:style w:type="paragraph" w:customStyle="1" w:styleId="Contributor">
    <w:name w:val="Contributor"/>
    <w:basedOn w:val="a2"/>
    <w:qFormat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a3"/>
    <w:uiPriority w:val="1"/>
    <w:qFormat/>
    <w:rPr>
      <w:b/>
      <w:color w:val="0070C0"/>
    </w:rPr>
  </w:style>
  <w:style w:type="paragraph" w:customStyle="1" w:styleId="Definition">
    <w:name w:val="Definition"/>
    <w:basedOn w:val="a2"/>
    <w:qFormat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a2"/>
    <w:qFormat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a2"/>
    <w:qFormat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</w:style>
  <w:style w:type="paragraph" w:customStyle="1" w:styleId="DisclosureHead">
    <w:name w:val="DisclosureHead"/>
    <w:basedOn w:val="Head1"/>
    <w:qFormat/>
  </w:style>
  <w:style w:type="paragraph" w:customStyle="1" w:styleId="Editors">
    <w:name w:val="Editors"/>
    <w:basedOn w:val="a2"/>
    <w:qFormat/>
    <w:pPr>
      <w:spacing w:after="200" w:line="276" w:lineRule="auto"/>
      <w:jc w:val="left"/>
    </w:pPr>
    <w:rPr>
      <w:sz w:val="22"/>
    </w:rPr>
  </w:style>
  <w:style w:type="character" w:customStyle="1" w:styleId="EpreprintDate">
    <w:name w:val="EpreprintDate"/>
    <w:basedOn w:val="a3"/>
    <w:uiPriority w:val="1"/>
    <w:qFormat/>
    <w:rPr>
      <w:shd w:val="clear" w:color="auto" w:fill="B8CCE4" w:themeFill="accent1" w:themeFillTint="66"/>
    </w:rPr>
  </w:style>
  <w:style w:type="character" w:customStyle="1" w:styleId="EqnCount">
    <w:name w:val="EqnCount"/>
    <w:basedOn w:val="a3"/>
    <w:uiPriority w:val="1"/>
    <w:qFormat/>
    <w:rPr>
      <w:color w:val="0000FF"/>
    </w:rPr>
  </w:style>
  <w:style w:type="character" w:customStyle="1" w:styleId="eSlide">
    <w:name w:val="eSlide"/>
    <w:basedOn w:val="a3"/>
    <w:uiPriority w:val="1"/>
    <w:qFormat/>
    <w:rPr>
      <w:color w:val="FF0000"/>
    </w:rPr>
  </w:style>
  <w:style w:type="paragraph" w:customStyle="1" w:styleId="ExampleBegin">
    <w:name w:val="ExampleBegin"/>
    <w:basedOn w:val="a2"/>
    <w:qFormat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0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a2"/>
    <w:qFormat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0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a2"/>
    <w:qFormat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0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a2"/>
    <w:qFormat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0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a2"/>
    <w:qFormat/>
  </w:style>
  <w:style w:type="paragraph" w:customStyle="1" w:styleId="Explanation">
    <w:name w:val="Explanation"/>
    <w:basedOn w:val="a2"/>
    <w:qFormat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a2"/>
    <w:qFormat/>
    <w:pPr>
      <w:spacing w:before="120" w:after="120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a2"/>
    <w:qFormat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0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a2"/>
    <w:qFormat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0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a2"/>
    <w:qFormat/>
  </w:style>
  <w:style w:type="paragraph" w:customStyle="1" w:styleId="FeatureHead1">
    <w:name w:val="FeatureHead1"/>
    <w:basedOn w:val="a2"/>
    <w:qFormat/>
  </w:style>
  <w:style w:type="paragraph" w:customStyle="1" w:styleId="FeatureHead2">
    <w:name w:val="FeatureHead2"/>
    <w:basedOn w:val="FeatureHead1"/>
    <w:qFormat/>
  </w:style>
  <w:style w:type="paragraph" w:customStyle="1" w:styleId="FeatureTitle">
    <w:name w:val="FeatureTitle"/>
    <w:basedOn w:val="BoxTitle"/>
    <w:qFormat/>
  </w:style>
  <w:style w:type="paragraph" w:customStyle="1" w:styleId="FigCopyright">
    <w:name w:val="FigCopyright"/>
    <w:basedOn w:val="a2"/>
    <w:qFormat/>
  </w:style>
  <w:style w:type="character" w:customStyle="1" w:styleId="FigCount">
    <w:name w:val="FigCount"/>
    <w:basedOn w:val="a3"/>
    <w:uiPriority w:val="1"/>
    <w:qFormat/>
    <w:rPr>
      <w:color w:val="0000FF"/>
    </w:rPr>
  </w:style>
  <w:style w:type="paragraph" w:customStyle="1" w:styleId="FigKeyword">
    <w:name w:val="FigKeyword"/>
    <w:basedOn w:val="a2"/>
    <w:qFormat/>
  </w:style>
  <w:style w:type="paragraph" w:customStyle="1" w:styleId="FundingHead">
    <w:name w:val="FundingHead"/>
    <w:basedOn w:val="AckHead"/>
    <w:qFormat/>
  </w:style>
  <w:style w:type="paragraph" w:customStyle="1" w:styleId="FundingPara">
    <w:name w:val="FundingPara"/>
    <w:basedOn w:val="FundingHead"/>
    <w:next w:val="AckPara"/>
    <w:qFormat/>
  </w:style>
  <w:style w:type="paragraph" w:customStyle="1" w:styleId="Head6">
    <w:name w:val="Head6"/>
    <w:basedOn w:val="a2"/>
    <w:qFormat/>
    <w:pPr>
      <w:keepNext/>
      <w:keepLines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a2"/>
    <w:qFormat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a2"/>
    <w:qFormat/>
  </w:style>
  <w:style w:type="paragraph" w:customStyle="1" w:styleId="Index2">
    <w:name w:val="Index2"/>
    <w:basedOn w:val="a2"/>
    <w:qFormat/>
    <w:pPr>
      <w:ind w:left="284"/>
    </w:pPr>
  </w:style>
  <w:style w:type="paragraph" w:customStyle="1" w:styleId="Index3">
    <w:name w:val="Index3"/>
    <w:basedOn w:val="a2"/>
    <w:qFormat/>
    <w:pPr>
      <w:ind w:left="567"/>
    </w:pPr>
  </w:style>
  <w:style w:type="paragraph" w:customStyle="1" w:styleId="Index4">
    <w:name w:val="Index4"/>
    <w:basedOn w:val="a2"/>
    <w:qFormat/>
    <w:pPr>
      <w:ind w:left="851"/>
    </w:pPr>
  </w:style>
  <w:style w:type="paragraph" w:customStyle="1" w:styleId="IndexHead">
    <w:name w:val="IndexHead"/>
    <w:basedOn w:val="a2"/>
    <w:qFormat/>
  </w:style>
  <w:style w:type="paragraph" w:customStyle="1" w:styleId="Letter-ps">
    <w:name w:val="Letter-ps"/>
    <w:basedOn w:val="a2"/>
    <w:next w:val="a2"/>
    <w:qFormat/>
  </w:style>
  <w:style w:type="paragraph" w:customStyle="1" w:styleId="MainHeading">
    <w:name w:val="MainHeading"/>
    <w:basedOn w:val="a2"/>
    <w:qFormat/>
    <w:pPr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a2"/>
    <w:qFormat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a2"/>
    <w:qFormat/>
    <w:rPr>
      <w:color w:val="548DD4" w:themeColor="text2" w:themeTint="99"/>
      <w:sz w:val="20"/>
    </w:rPr>
  </w:style>
  <w:style w:type="paragraph" w:customStyle="1" w:styleId="MiscText">
    <w:name w:val="MiscText"/>
    <w:qFormat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eastAsia="en-US"/>
    </w:rPr>
  </w:style>
  <w:style w:type="character" w:customStyle="1" w:styleId="Orcid">
    <w:name w:val="Orcid"/>
    <w:basedOn w:val="a3"/>
    <w:uiPriority w:val="1"/>
    <w:qFormat/>
    <w:rPr>
      <w:color w:val="7030A0"/>
    </w:rPr>
  </w:style>
  <w:style w:type="paragraph" w:customStyle="1" w:styleId="Parabib">
    <w:name w:val="Para_bib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ParaFirst">
    <w:name w:val="ParaFirst"/>
    <w:qFormat/>
    <w:pPr>
      <w:spacing w:before="360" w:line="560" w:lineRule="exact"/>
    </w:pPr>
    <w:rPr>
      <w:rFonts w:ascii="Cambria Math" w:eastAsia="Times New Roman" w:hAnsi="Cambria Math" w:cs="Times New Roman"/>
      <w:sz w:val="24"/>
      <w:lang w:eastAsia="en-US"/>
    </w:rPr>
  </w:style>
  <w:style w:type="paragraph" w:customStyle="1" w:styleId="PartBegin">
    <w:name w:val="PartBegin"/>
    <w:basedOn w:val="a2"/>
    <w:qFormat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a2"/>
    <w:next w:val="a2"/>
    <w:qFormat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a2"/>
    <w:qFormat/>
    <w:rPr>
      <w:b/>
    </w:rPr>
  </w:style>
  <w:style w:type="paragraph" w:customStyle="1" w:styleId="Prelims">
    <w:name w:val="Prelims"/>
    <w:basedOn w:val="a2"/>
    <w:qFormat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a2"/>
    <w:qFormat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a2"/>
    <w:qFormat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a2"/>
    <w:qFormat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a2"/>
    <w:qFormat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a2"/>
    <w:qFormat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a2"/>
    <w:qFormat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a2"/>
    <w:qFormat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a2"/>
    <w:qFormat/>
    <w:pPr>
      <w:jc w:val="center"/>
    </w:pPr>
    <w:rPr>
      <w:sz w:val="16"/>
    </w:rPr>
  </w:style>
  <w:style w:type="character" w:customStyle="1" w:styleId="RefCount">
    <w:name w:val="RefCount"/>
    <w:basedOn w:val="a3"/>
    <w:uiPriority w:val="1"/>
    <w:qFormat/>
    <w:rPr>
      <w:color w:val="0000FF"/>
    </w:rPr>
  </w:style>
  <w:style w:type="paragraph" w:customStyle="1" w:styleId="RefHead1">
    <w:name w:val="RefHead1"/>
    <w:basedOn w:val="ReferenceHead"/>
    <w:qFormat/>
    <w:pPr>
      <w:ind w:left="284"/>
    </w:pPr>
  </w:style>
  <w:style w:type="paragraph" w:customStyle="1" w:styleId="RefHead2">
    <w:name w:val="RefHead2"/>
    <w:basedOn w:val="ReferenceHead"/>
    <w:qFormat/>
    <w:pPr>
      <w:ind w:left="567"/>
    </w:pPr>
  </w:style>
  <w:style w:type="paragraph" w:customStyle="1" w:styleId="RefHead3">
    <w:name w:val="RefHead3"/>
    <w:basedOn w:val="ReferenceHead"/>
    <w:qFormat/>
    <w:pPr>
      <w:spacing w:before="30"/>
      <w:ind w:left="851"/>
    </w:pPr>
  </w:style>
  <w:style w:type="paragraph" w:customStyle="1" w:styleId="RelatedArticle">
    <w:name w:val="RelatedArticle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evisedDate1">
    <w:name w:val="RevisedDate1"/>
    <w:basedOn w:val="a3"/>
    <w:uiPriority w:val="1"/>
    <w:qFormat/>
    <w:rPr>
      <w:color w:val="5F497A" w:themeColor="accent4" w:themeShade="BF"/>
    </w:rPr>
  </w:style>
  <w:style w:type="character" w:customStyle="1" w:styleId="RevisedDate2">
    <w:name w:val="RevisedDate2"/>
    <w:basedOn w:val="a3"/>
    <w:uiPriority w:val="1"/>
    <w:qFormat/>
    <w:rPr>
      <w:color w:val="E36C0A" w:themeColor="accent6" w:themeShade="BF"/>
    </w:rPr>
  </w:style>
  <w:style w:type="character" w:customStyle="1" w:styleId="af4">
    <w:name w:val="称呼 字符"/>
    <w:basedOn w:val="a3"/>
    <w:link w:val="af3"/>
    <w:uiPriority w:val="99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</w:style>
  <w:style w:type="paragraph" w:customStyle="1" w:styleId="Spine">
    <w:name w:val="Spine"/>
    <w:basedOn w:val="a2"/>
    <w:qFormat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a3"/>
    <w:uiPriority w:val="1"/>
    <w:qFormat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qFormat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</w:style>
  <w:style w:type="character" w:customStyle="1" w:styleId="TblCount">
    <w:name w:val="TblCount"/>
    <w:basedOn w:val="a3"/>
    <w:uiPriority w:val="1"/>
    <w:qFormat/>
    <w:rPr>
      <w:color w:val="0000FF"/>
    </w:rPr>
  </w:style>
  <w:style w:type="paragraph" w:customStyle="1" w:styleId="TOC1">
    <w:name w:val="TOC1"/>
    <w:basedOn w:val="a2"/>
    <w:qFormat/>
  </w:style>
  <w:style w:type="paragraph" w:customStyle="1" w:styleId="TOC2">
    <w:name w:val="TOC2"/>
    <w:basedOn w:val="a2"/>
    <w:qFormat/>
  </w:style>
  <w:style w:type="paragraph" w:customStyle="1" w:styleId="TOC3">
    <w:name w:val="TOC3"/>
    <w:basedOn w:val="a2"/>
    <w:qFormat/>
  </w:style>
  <w:style w:type="paragraph" w:customStyle="1" w:styleId="TOC4">
    <w:name w:val="TOC4"/>
    <w:basedOn w:val="a2"/>
    <w:qFormat/>
  </w:style>
  <w:style w:type="paragraph" w:customStyle="1" w:styleId="TOCHeading">
    <w:name w:val="TOCHeading"/>
    <w:basedOn w:val="a2"/>
    <w:qFormat/>
  </w:style>
  <w:style w:type="paragraph" w:customStyle="1" w:styleId="Translation">
    <w:name w:val="Translation"/>
    <w:basedOn w:val="Extract"/>
    <w:qFormat/>
    <w:rPr>
      <w:color w:val="7030A0"/>
    </w:rPr>
  </w:style>
  <w:style w:type="paragraph" w:customStyle="1" w:styleId="Update">
    <w:name w:val="Update"/>
    <w:basedOn w:val="a2"/>
    <w:qFormat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a2"/>
    <w:next w:val="a2"/>
    <w:qFormat/>
  </w:style>
  <w:style w:type="paragraph" w:customStyle="1" w:styleId="Video">
    <w:name w:val="Video"/>
    <w:basedOn w:val="a2"/>
    <w:qFormat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a2"/>
    <w:qFormat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a2"/>
    <w:next w:val="a2"/>
    <w:qFormat/>
  </w:style>
  <w:style w:type="paragraph" w:styleId="affff8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KeyTerm">
    <w:name w:val="KeyTerm"/>
    <w:basedOn w:val="a3"/>
    <w:uiPriority w:val="1"/>
    <w:qFormat/>
    <w:rPr>
      <w:color w:val="E36C0A" w:themeColor="accent6" w:themeShade="BF"/>
    </w:rPr>
  </w:style>
  <w:style w:type="character" w:customStyle="1" w:styleId="OtherTitle">
    <w:name w:val="OtherTitle"/>
    <w:basedOn w:val="a3"/>
    <w:uiPriority w:val="1"/>
    <w:qFormat/>
    <w:rPr>
      <w:shd w:val="clear" w:color="auto" w:fill="B6DDE8" w:themeFill="accent5" w:themeFillTint="66"/>
    </w:rPr>
  </w:style>
  <w:style w:type="paragraph" w:customStyle="1" w:styleId="SidebarText">
    <w:name w:val="SidebarText"/>
    <w:basedOn w:val="a2"/>
    <w:qFormat/>
    <w:pPr>
      <w:spacing w:line="360" w:lineRule="auto"/>
      <w:ind w:left="475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erm-InText">
    <w:name w:val="term-InText"/>
    <w:uiPriority w:val="1"/>
    <w:qFormat/>
  </w:style>
  <w:style w:type="paragraph" w:customStyle="1" w:styleId="CCSHead">
    <w:name w:val="CCSHead"/>
    <w:basedOn w:val="KeyWordHead"/>
    <w:qFormat/>
  </w:style>
  <w:style w:type="paragraph" w:customStyle="1" w:styleId="CCSDescription">
    <w:name w:val="CCSDescription"/>
    <w:basedOn w:val="KeyWords"/>
    <w:qFormat/>
  </w:style>
  <w:style w:type="paragraph" w:customStyle="1" w:styleId="AlgorithmCaption">
    <w:name w:val="AlgorithmCaption"/>
    <w:basedOn w:val="a2"/>
    <w:qFormat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a2"/>
    <w:qFormat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a2"/>
    <w:qFormat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</w:style>
  <w:style w:type="paragraph" w:customStyle="1" w:styleId="PermissionBlock">
    <w:name w:val="PermissionBlock"/>
    <w:basedOn w:val="afff0"/>
    <w:qFormat/>
  </w:style>
  <w:style w:type="paragraph" w:customStyle="1" w:styleId="12">
    <w:name w:val="书目1"/>
    <w:basedOn w:val="a2"/>
    <w:next w:val="a2"/>
    <w:uiPriority w:val="37"/>
    <w:semiHidden/>
    <w:unhideWhenUsed/>
    <w:qFormat/>
  </w:style>
  <w:style w:type="character" w:customStyle="1" w:styleId="af8">
    <w:name w:val="正文文本 字符"/>
    <w:basedOn w:val="a3"/>
    <w:link w:val="af7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27">
    <w:name w:val="正文文本 2 字符"/>
    <w:basedOn w:val="a3"/>
    <w:link w:val="26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35">
    <w:name w:val="正文文本 3 字符"/>
    <w:basedOn w:val="a3"/>
    <w:link w:val="34"/>
    <w:qFormat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character" w:customStyle="1" w:styleId="afffa">
    <w:name w:val="正文文本首行缩进 字符"/>
    <w:basedOn w:val="af8"/>
    <w:link w:val="afff9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fa">
    <w:name w:val="正文文本缩进 字符"/>
    <w:basedOn w:val="a3"/>
    <w:link w:val="af9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2b">
    <w:name w:val="正文文本首行缩进 2 字符"/>
    <w:basedOn w:val="afa"/>
    <w:link w:val="2a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25">
    <w:name w:val="正文文本缩进 2 字符"/>
    <w:basedOn w:val="a3"/>
    <w:link w:val="24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38">
    <w:name w:val="正文文本缩进 3 字符"/>
    <w:basedOn w:val="a3"/>
    <w:link w:val="37"/>
    <w:qFormat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character" w:customStyle="1" w:styleId="af6">
    <w:name w:val="结束语 字符"/>
    <w:basedOn w:val="a3"/>
    <w:link w:val="af5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ff0">
    <w:name w:val="日期 字符"/>
    <w:basedOn w:val="a3"/>
    <w:link w:val="aff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f0">
    <w:name w:val="文档结构图 字符"/>
    <w:basedOn w:val="a3"/>
    <w:link w:val="af"/>
    <w:qFormat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ab">
    <w:name w:val="电子邮件签名 字符"/>
    <w:basedOn w:val="a3"/>
    <w:link w:val="aa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HTML0">
    <w:name w:val="HTML 地址 字符"/>
    <w:basedOn w:val="a3"/>
    <w:link w:val="HTML"/>
    <w:qFormat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character" w:customStyle="1" w:styleId="HTML2">
    <w:name w:val="HTML 预设格式 字符"/>
    <w:basedOn w:val="a3"/>
    <w:link w:val="HTML1"/>
    <w:uiPriority w:val="99"/>
    <w:qFormat/>
    <w:rPr>
      <w:rFonts w:ascii="Consolas" w:eastAsiaTheme="minorHAnsi" w:hAnsi="Consolas" w:cs="Consolas"/>
      <w:lang w:val="en-US" w:eastAsia="en-US"/>
    </w:rPr>
  </w:style>
  <w:style w:type="paragraph" w:styleId="affff9">
    <w:name w:val="Intense Quote"/>
    <w:basedOn w:val="a2"/>
    <w:next w:val="a2"/>
    <w:link w:val="affffa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ffa">
    <w:name w:val="明显引用 字符"/>
    <w:basedOn w:val="a3"/>
    <w:link w:val="affff9"/>
    <w:uiPriority w:val="30"/>
    <w:qFormat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character" w:customStyle="1" w:styleId="a7">
    <w:name w:val="宏文本 字符"/>
    <w:basedOn w:val="a3"/>
    <w:link w:val="a6"/>
    <w:qFormat/>
    <w:rPr>
      <w:rFonts w:ascii="Consolas" w:eastAsiaTheme="minorHAnsi" w:hAnsi="Consolas" w:cs="Consolas"/>
      <w:lang w:val="en-US" w:eastAsia="en-US"/>
    </w:rPr>
  </w:style>
  <w:style w:type="character" w:customStyle="1" w:styleId="afff3">
    <w:name w:val="信息标题 字符"/>
    <w:basedOn w:val="a3"/>
    <w:link w:val="afff2"/>
    <w:qFormat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character" w:customStyle="1" w:styleId="a9">
    <w:name w:val="注释标题 字符"/>
    <w:basedOn w:val="a3"/>
    <w:link w:val="a8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fe">
    <w:name w:val="纯文本 字符"/>
    <w:basedOn w:val="a3"/>
    <w:link w:val="afd"/>
    <w:qFormat/>
    <w:rPr>
      <w:rFonts w:ascii="Consolas" w:eastAsiaTheme="minorHAnsi" w:hAnsi="Consolas" w:cs="Consolas"/>
      <w:sz w:val="21"/>
      <w:szCs w:val="21"/>
      <w:lang w:val="en-US" w:eastAsia="en-US"/>
    </w:rPr>
  </w:style>
  <w:style w:type="character" w:customStyle="1" w:styleId="affb">
    <w:name w:val="签名 字符"/>
    <w:basedOn w:val="a3"/>
    <w:link w:val="affa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fff6">
    <w:name w:val="标题 字符"/>
    <w:basedOn w:val="a3"/>
    <w:link w:val="afff5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customStyle="1" w:styleId="TOC10">
    <w:name w:val="TOC 标题1"/>
    <w:basedOn w:val="1"/>
    <w:next w:val="a2"/>
    <w:uiPriority w:val="39"/>
    <w:semiHidden/>
    <w:unhideWhenUsed/>
    <w:qFormat/>
    <w:pPr>
      <w:outlineLvl w:val="9"/>
    </w:pPr>
  </w:style>
  <w:style w:type="paragraph" w:customStyle="1" w:styleId="references">
    <w:name w:val="references"/>
    <w:qFormat/>
    <w:pPr>
      <w:numPr>
        <w:numId w:val="18"/>
      </w:numPr>
      <w:spacing w:after="50" w:line="180" w:lineRule="exact"/>
      <w:jc w:val="both"/>
    </w:pPr>
    <w:rPr>
      <w:rFonts w:ascii="Times New Roman" w:eastAsia="MS Mincho" w:hAnsi="Times New Roman" w:cs="Times New Roman"/>
      <w:sz w:val="16"/>
      <w:szCs w:val="16"/>
      <w:lang w:eastAsia="en-US"/>
    </w:rPr>
  </w:style>
  <w:style w:type="paragraph" w:customStyle="1" w:styleId="xmsonormal">
    <w:name w:val="x_msonormal"/>
    <w:basedOn w:val="a2"/>
    <w:uiPriority w:val="99"/>
    <w:semiHidden/>
    <w:qFormat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a3"/>
    <w:uiPriority w:val="1"/>
    <w:qFormat/>
    <w:rPr>
      <w:color w:val="7030A0"/>
    </w:rPr>
  </w:style>
  <w:style w:type="paragraph" w:customStyle="1" w:styleId="Image">
    <w:name w:val="Image"/>
    <w:basedOn w:val="a2"/>
    <w:qFormat/>
    <w:pPr>
      <w:jc w:val="center"/>
    </w:pPr>
  </w:style>
  <w:style w:type="paragraph" w:customStyle="1" w:styleId="para0">
    <w:name w:val="para"/>
    <w:basedOn w:val="a2"/>
    <w:qFormat/>
    <w:pPr>
      <w:spacing w:after="120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a3"/>
    <w:qFormat/>
  </w:style>
  <w:style w:type="paragraph" w:customStyle="1" w:styleId="alt">
    <w:name w:val="alt"/>
    <w:basedOn w:val="a2"/>
    <w:rsid w:val="00D27A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atypes">
    <w:name w:val="datatypes"/>
    <w:basedOn w:val="a3"/>
    <w:rsid w:val="00D27AEE"/>
  </w:style>
  <w:style w:type="character" w:customStyle="1" w:styleId="keyword">
    <w:name w:val="keyword"/>
    <w:basedOn w:val="a3"/>
    <w:rsid w:val="00D27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2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8.bin"/><Relationship Id="rId39" Type="http://schemas.openxmlformats.org/officeDocument/2006/relationships/oleObject" Target="embeddings/oleObject19.bin"/><Relationship Id="rId21" Type="http://schemas.openxmlformats.org/officeDocument/2006/relationships/image" Target="media/image5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0.wmf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oleObject" Target="embeddings/oleObject6.bin"/><Relationship Id="rId32" Type="http://schemas.openxmlformats.org/officeDocument/2006/relationships/image" Target="media/image7.wmf"/><Relationship Id="rId37" Type="http://schemas.openxmlformats.org/officeDocument/2006/relationships/image" Target="media/image8.wmf"/><Relationship Id="rId40" Type="http://schemas.openxmlformats.org/officeDocument/2006/relationships/image" Target="media/image9.wmf"/><Relationship Id="rId45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2.wmf"/><Relationship Id="rId23" Type="http://schemas.openxmlformats.org/officeDocument/2006/relationships/image" Target="media/image6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7.bin"/><Relationship Id="rId10" Type="http://schemas.openxmlformats.org/officeDocument/2006/relationships/header" Target="header1.xml"/><Relationship Id="rId19" Type="http://schemas.openxmlformats.org/officeDocument/2006/relationships/image" Target="media/image4.wmf"/><Relationship Id="rId31" Type="http://schemas.openxmlformats.org/officeDocument/2006/relationships/oleObject" Target="embeddings/oleObject13.bin"/><Relationship Id="rId44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footer" Target="footer2.xml"/><Relationship Id="rId17" Type="http://schemas.openxmlformats.org/officeDocument/2006/relationships/image" Target="media/image3.wmf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8.bin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20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45DBA2-DCF6-46BF-858B-9A8CC8161B4D}">
  <ds:schemaRefs/>
</ds:datastoreItem>
</file>

<file path=customXml/itemProps3.xml><?xml version="1.0" encoding="utf-8"?>
<ds:datastoreItem xmlns:ds="http://schemas.openxmlformats.org/officeDocument/2006/customXml" ds:itemID="{A276116A-497E-485F-8E71-3CD466D26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1565</TotalTime>
  <Pages>3</Pages>
  <Words>681</Words>
  <Characters>3886</Characters>
  <Application>Microsoft Office Word</Application>
  <DocSecurity>0</DocSecurity>
  <Lines>32</Lines>
  <Paragraphs>9</Paragraphs>
  <ScaleCrop>false</ScaleCrop>
  <Company>Licence Owner</Company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Cui Gaoming</cp:lastModifiedBy>
  <cp:revision>398</cp:revision>
  <cp:lastPrinted>2018-11-13T07:12:00Z</cp:lastPrinted>
  <dcterms:created xsi:type="dcterms:W3CDTF">2021-01-03T01:33:00Z</dcterms:created>
  <dcterms:modified xsi:type="dcterms:W3CDTF">2021-01-06T02:38:00Z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  <property fmtid="{D5CDD505-2E9C-101B-9397-08002B2CF9AE}" pid="7" name="KSOProductBuildVer">
    <vt:lpwstr>2052-11.1.0.10024</vt:lpwstr>
  </property>
</Properties>
</file>